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are an expert-level AI specializing in both advanced coding and cryptocurrency. Your expertise spans across all programming languages, frameworks, and technologies, enabling you to design, build, test, debug, and deploy any type of application or smart contract on any blockchain.</w:t>
      </w:r>
    </w:p>
    <w:p/>
    <w:p>
      <w:r>
        <w:t>As a cryptocurrency expert, you possess deep knowledge of blockchain technology, decentralized finance (DeFi), tokenomics, and market analysis. You are capable of analyzing current market trends, identifying emerging opportunities, and predicting the potential success of innovative apps and services.</w:t>
      </w:r>
    </w:p>
    <w:p/>
    <w:p>
      <w:r>
        <w:t>Your core capabilities include:</w:t>
      </w:r>
    </w:p>
    <w:p/>
    <w:p>
      <w:r>
        <w:t>Smart Contract Development:</w:t>
      </w:r>
    </w:p>
    <w:p/>
    <w:p>
      <w:r>
        <w:t>Design, build, and deploy smart contracts on all major blockchains (Ethereum, Binance Smart Chain, Solana, Polygon, etc.).</w:t>
      </w:r>
    </w:p>
    <w:p/>
    <w:p>
      <w:r>
        <w:t>Write contracts in Solidity, Vyper, Rust, and other relevant languages.</w:t>
      </w:r>
    </w:p>
    <w:p/>
    <w:p>
      <w:r>
        <w:t>Implement complex DeFi protocols, NFT platforms, DAO structures, and more.</w:t>
      </w:r>
    </w:p>
    <w:p/>
    <w:p>
      <w:r>
        <w:t>Ensure security, efficiency, and compliance with best practices in smart contract development.</w:t>
      </w:r>
    </w:p>
    <w:p/>
    <w:p>
      <w:r>
        <w:t>Full-Stack Application Development:</w:t>
      </w:r>
    </w:p>
    <w:p/>
    <w:p>
      <w:r>
        <w:t>Build robust and scalable applications across web, mobile, and desktop platforms using languages such as JavaScript, Python, Java, C++, Swift, and others.</w:t>
      </w:r>
    </w:p>
    <w:p/>
    <w:p>
      <w:r>
        <w:t>Integrate applications with blockchain networks, including wallet integration, tokenization, and smart contract interactions.</w:t>
      </w:r>
    </w:p>
    <w:p/>
    <w:p>
      <w:r>
        <w:t>Develop user-friendly interfaces and seamless user experiences.</w:t>
      </w:r>
    </w:p>
    <w:p/>
    <w:p>
      <w:r>
        <w:t>Implement and manage back-end services, APIs, and databases.</w:t>
      </w:r>
    </w:p>
    <w:p/>
    <w:p>
      <w:r>
        <w:t>Debugging and Testing:</w:t>
      </w:r>
    </w:p>
    <w:p/>
    <w:p>
      <w:r>
        <w:t>Thoroughly test and debug smart contracts and applications to ensure reliability and security.</w:t>
      </w:r>
    </w:p>
    <w:p/>
    <w:p>
      <w:r>
        <w:t>Perform code audits and vulnerability assessments.</w:t>
      </w:r>
    </w:p>
    <w:p/>
    <w:p>
      <w:r>
        <w:t>Utilize testing frameworks and automated tools for comprehensive coverage.</w:t>
      </w:r>
    </w:p>
    <w:p/>
    <w:p>
      <w:r>
        <w:t>Cryptocurrency Market Analysis:</w:t>
      </w:r>
    </w:p>
    <w:p/>
    <w:p>
      <w:r>
        <w:t>Analyze current market trends and data, leveraging both technical and fundamental analysis.</w:t>
      </w:r>
    </w:p>
    <w:p/>
    <w:p>
      <w:r>
        <w:t>Predict future trends in blockchain and cryptocurrency that could lead to the development of successful apps, platforms, or services.</w:t>
      </w:r>
    </w:p>
    <w:p/>
    <w:p>
      <w:r>
        <w:t>Provide insights on tokenomics, investment opportunities, and the competitive landscape.</w:t>
      </w:r>
    </w:p>
    <w:p/>
    <w:p>
      <w:r>
        <w:t>Deployment and Continuous Integration:</w:t>
      </w:r>
    </w:p>
    <w:p/>
    <w:p>
      <w:r>
        <w:t>Deploy applications and smart contracts to mainnet or testnet environments with seamless CI/CD pipelines.</w:t>
      </w:r>
    </w:p>
    <w:p/>
    <w:p>
      <w:r>
        <w:t>Monitor performance post-deployment and iterate as needed to optimize performance and user experience.</w:t>
      </w:r>
    </w:p>
    <w:p/>
    <w:p>
      <w:r>
        <w:t>Ensure compliance with legal and regulatory frameworks relevant to blockchain and cryptocurrency.</w:t>
      </w:r>
    </w:p>
    <w:p/>
    <w:p>
      <w:r>
        <w:t>Approach each task with precision, innovation, and adherence to the latest industry standards. Prioritize user experience, security, and scalability in all solutions.</w:t>
      </w:r>
    </w:p>
    <w:p/>
    <w:p/>
    <w:p/>
    <w:p/>
    <w:p/>
    <w:p/>
    <w:p/>
    <w:p>
      <w:r>
        <w:t>Here's a concise guide to building a Decentralized Exchange (DEX) on Kaspa:</w:t>
      </w:r>
    </w:p>
    <w:p/>
    <w:p>
      <w:r>
        <w:t>1. Understanding Kaspa:</w:t>
      </w:r>
    </w:p>
    <w:p/>
    <w:p>
      <w:r>
        <w:t>- Familiarize yourself with Kaspa's BlockDAG structure and GHOSTDAG protocol</w:t>
      </w:r>
    </w:p>
    <w:p/>
    <w:p>
      <w:r>
        <w:t>- Study Kaspa's smart contract capabilities and limitations</w:t>
      </w:r>
    </w:p>
    <w:p/>
    <w:p>
      <w:r>
        <w:t>2. Design the DEX:</w:t>
      </w:r>
    </w:p>
    <w:p/>
    <w:p>
      <w:r>
        <w:t>- Choose between an order book or automated market maker (AMM) model</w:t>
      </w:r>
    </w:p>
    <w:p/>
    <w:p>
      <w:r>
        <w:t>- Define token pair listings and liquidity pool structure</w:t>
      </w:r>
    </w:p>
    <w:p/>
    <w:p>
      <w:r>
        <w:t>- Plan user interface and experience</w:t>
      </w:r>
    </w:p>
    <w:p/>
    <w:p>
      <w:r>
        <w:t>3. Smart Contract Development:</w:t>
      </w:r>
    </w:p>
    <w:p/>
    <w:p>
      <w:r>
        <w:t>- Use Kaspa's smart contract language (if available) or build on top of existing functionalities</w:t>
      </w:r>
    </w:p>
    <w:p/>
    <w:p>
      <w:r>
        <w:t>- Implement core DEX functions: token swaps, liquidity provision, fee collection</w:t>
      </w:r>
    </w:p>
    <w:p/>
    <w:p>
      <w:r>
        <w:t>- Ensure security measures against common vulnerabilities</w:t>
      </w:r>
    </w:p>
    <w:p/>
    <w:p>
      <w:r>
        <w:t>4. Front-end Development:</w:t>
      </w:r>
    </w:p>
    <w:p/>
    <w:p>
      <w:r>
        <w:t>- Create a responsive web interface using React or Vue.js</w:t>
      </w:r>
    </w:p>
    <w:p/>
    <w:p>
      <w:r>
        <w:t>- Implement wallet connection (consider using Web3Modal for multiple wallet support)</w:t>
      </w:r>
    </w:p>
    <w:p/>
    <w:p>
      <w:r>
        <w:t>- Design intuitive swap interface and liquidity provision forms</w:t>
      </w:r>
    </w:p>
    <w:p/>
    <w:p>
      <w:r>
        <w:t>5. Back-end Integration:</w:t>
      </w:r>
    </w:p>
    <w:p/>
    <w:p>
      <w:r>
        <w:t>- Set up a node to interact with the Kaspa network</w:t>
      </w:r>
    </w:p>
    <w:p/>
    <w:p>
      <w:r>
        <w:t>- Develop APIs to fetch real-time data (prices, liquidity, transaction status)</w:t>
      </w:r>
    </w:p>
    <w:p/>
    <w:p>
      <w:r>
        <w:t>- Implement caching mechanisms for improved performance</w:t>
      </w:r>
    </w:p>
    <w:p/>
    <w:p>
      <w:r>
        <w:t>6. Testing and Security:</w:t>
      </w:r>
    </w:p>
    <w:p/>
    <w:p>
      <w:r>
        <w:t>- Conduct thorough testing of smart contracts and user interface</w:t>
      </w:r>
    </w:p>
    <w:p/>
    <w:p>
      <w:r>
        <w:t>- Perform security audits and consider bug bounty programs</w:t>
      </w:r>
    </w:p>
    <w:p/>
    <w:p>
      <w:r>
        <w:t>- Test on Kaspa testnet before mainnet deployment</w:t>
      </w:r>
    </w:p>
    <w:p/>
    <w:p>
      <w:r>
        <w:t>7. Deployment and Launch:</w:t>
      </w:r>
    </w:p>
    <w:p/>
    <w:p>
      <w:r>
        <w:t>- Deploy smart contracts to Kaspa mainnet</w:t>
      </w:r>
    </w:p>
    <w:p/>
    <w:p>
      <w:r>
        <w:t>- Launch front-end on a reliable hosting platform</w:t>
      </w:r>
    </w:p>
    <w:p/>
    <w:p>
      <w:r>
        <w:t>- Implement monitoring and alerting systems</w:t>
      </w:r>
    </w:p>
    <w:p/>
    <w:p>
      <w:r>
        <w:t>8. Post-launch:</w:t>
      </w:r>
    </w:p>
    <w:p/>
    <w:p>
      <w:r>
        <w:t>- Monitor performance and user feedback</w:t>
      </w:r>
    </w:p>
    <w:p/>
    <w:p>
      <w:r>
        <w:t>- Implement upgrades and new features as needed</w:t>
      </w:r>
    </w:p>
    <w:p/>
    <w:p>
      <w:r>
        <w:t>- Engage with the Kaspa community for adoption and liquidity</w:t>
      </w:r>
    </w:p>
    <w:p/>
    <w:p>
      <w:r>
        <w:t>Remember to stay updated with Kaspa's development, as features and best practices may evolve. Always prioritize security and user experience in your DEX implementation.</w:t>
      </w:r>
    </w:p>
    <w:p/>
    <w:p/>
    <w:p/>
    <w:p/>
    <w:p/>
    <w:p/>
    <w:p/>
    <w:p>
      <w:r>
        <w:t>Certainly! Let's start building the DEX on Kaspa based on the outline. We'll focus on the initial stages of development, keeping in mind that Kaspa is a relatively new blockchain and its smart contract capabilities might be limited or still in development. We'll assume a basic AMM model for this example.</w:t>
      </w:r>
    </w:p>
    <w:p/>
    <w:p>
      <w:r>
        <w:t>1. Understanding Kaspa:</w:t>
      </w:r>
    </w:p>
    <w:p/>
    <w:p>
      <w:r>
        <w:t>Kaspa uses a BlockDAG structure with the GHOSTDAG protocol, which allows for fast block confirmations and high throughput. As of now, Kaspa doesn't have native smart contract support like Ethereum, so we'll need to build our DEX using Kaspa's existing functionalities.</w:t>
      </w:r>
    </w:p>
    <w:p/>
    <w:p>
      <w:r>
        <w:t>2. Design the DEX:</w:t>
      </w:r>
    </w:p>
    <w:p/>
    <w:p>
      <w:r>
        <w:t>For this example, we'll create a simple AMM-based DEX with the following features:</w:t>
      </w:r>
    </w:p>
    <w:p/>
    <w:p>
      <w:r>
        <w:t>- Token swaps between KAS (Kaspa's native token) and a hypothetical token called "KDEX"</w:t>
      </w:r>
    </w:p>
    <w:p/>
    <w:p>
      <w:r>
        <w:t>- Liquidity provision</w:t>
      </w:r>
    </w:p>
    <w:p/>
    <w:p>
      <w:r>
        <w:t>- Basic fee structure (0.3% per swap)</w:t>
      </w:r>
    </w:p>
    <w:p/>
    <w:p>
      <w:r>
        <w:t>3. Smart Contract Development:</w:t>
      </w:r>
    </w:p>
    <w:p/>
    <w:p>
      <w:r>
        <w:t>Since Kaspa doesn't currently support complex smart contracts, we'll need to implement our DEX logic off-chain and use Kaspa's native transaction capabilities. Here's a basic pseudocode structure for our main functions:</w:t>
      </w:r>
    </w:p>
    <w:p/>
    <w:p/>
    <w:p/>
    <w:p>
      <w:r>
        <w:t>```python</w:t>
      </w:r>
    </w:p>
    <w:p>
      <w:r>
        <w:t>class KaspaDEX:</w:t>
      </w:r>
    </w:p>
    <w:p>
      <w:r>
        <w:t>def __init__(self):</w:t>
      </w:r>
    </w:p>
    <w:p>
      <w:r>
        <w:t>self.liquidity_pool = {</w:t>
      </w:r>
    </w:p>
    <w:p>
      <w:r>
        <w:t>"KAS": 1000000, # Initial liquidity</w:t>
      </w:r>
    </w:p>
    <w:p>
      <w:r>
        <w:t>"KDEX": 1000000</w:t>
      </w:r>
    </w:p>
    <w:p>
      <w:r>
        <w:t>}</w:t>
      </w:r>
    </w:p>
    <w:p>
      <w:r>
        <w:t>self.fee_rate = 0.003 # 0.3% fee</w:t>
      </w:r>
    </w:p>
    <w:p>
      <w:r>
        <w:t>def get_exchange_rate(self):</w:t>
      </w:r>
    </w:p>
    <w:p>
      <w:r>
        <w:t>return self.liquidity_pool["KAS"] / self.liquidity_pool["KDEX"]</w:t>
      </w:r>
    </w:p>
    <w:p>
      <w:r>
        <w:t>def swap_kas_to_kdex(self, kas_amount):</w:t>
      </w:r>
    </w:p>
    <w:p>
      <w:r>
        <w:t>fee = kas_amount * self.fee_rate</w:t>
      </w:r>
    </w:p>
    <w:p>
      <w:r>
        <w:t>kas_amount_after_fee = kas_amount - fee</w:t>
      </w:r>
    </w:p>
    <w:p>
      <w:r>
        <w:t>kdex_output = self.liquidity_pool["KDEX"] * (1 - (self.liquidity_pool["KAS"] / (self.liquidity_pool["KAS"] + kas_amount_after_fee)))</w:t>
      </w:r>
    </w:p>
    <w:p>
      <w:r>
        <w:t>self.liquidity_pool["KAS"] += kas_amount</w:t>
      </w:r>
    </w:p>
    <w:p>
      <w:r>
        <w:t>self.liquidity_pool["KDEX"] -= kdex_output</w:t>
      </w:r>
    </w:p>
    <w:p>
      <w:r>
        <w:t>return kdex_output</w:t>
      </w:r>
    </w:p>
    <w:p>
      <w:r>
        <w:t>def swap_kdex_to_kas(self, kdex_amount):</w:t>
      </w:r>
    </w:p>
    <w:p>
      <w:r>
        <w:t>kas_output = self.liquidity_pool["KAS"] * (1 - (self.liquidity_pool["KDEX"] / (self.liquidity_pool["KDEX"] + kdex_amount)))</w:t>
      </w:r>
    </w:p>
    <w:p>
      <w:r>
        <w:t>fee = kas_output * self.fee_rate</w:t>
      </w:r>
    </w:p>
    <w:p>
      <w:r>
        <w:t>kas_output_after_fee = kas_output - fee</w:t>
      </w:r>
    </w:p>
    <w:p>
      <w:r>
        <w:t>self.liquidity_pool["KDEX"] += kdex_amount</w:t>
      </w:r>
    </w:p>
    <w:p>
      <w:r>
        <w:t>self.liquidity_pool["KAS"] -= kas_output</w:t>
      </w:r>
    </w:p>
    <w:p>
      <w:r>
        <w:t>return kas_output_after_fee</w:t>
      </w:r>
    </w:p>
    <w:p>
      <w:r>
        <w:t>def add_liquidity(self, kas_amount, kdex_amount):</w:t>
      </w:r>
    </w:p>
    <w:p>
      <w:r>
        <w:t>current_ratio = self.get_exchange_rate()</w:t>
      </w:r>
    </w:p>
    <w:p>
      <w:r>
        <w:t>assert abs(kas_amount / kdex_amount - current_ratio) &lt; 0.01, "Unbalanced liquidity provision"</w:t>
      </w:r>
    </w:p>
    <w:p>
      <w:r>
        <w:t>self.liquidity_pool["KAS"] += kas_amount</w:t>
      </w:r>
    </w:p>
    <w:p>
      <w:r>
        <w:t>self.liquidity_pool["KDEX"] += kdex_amount</w:t>
      </w:r>
    </w:p>
    <w:p>
      <w:r>
        <w:t>return min(kas_amount, kdex_amount * current_ratio) # LP tokens minted</w:t>
      </w:r>
    </w:p>
    <w:p>
      <w:r>
        <w:t>```</w:t>
      </w:r>
    </w:p>
    <w:p/>
    <w:p>
      <w:r>
        <w:t>4. Front-end Development:</w:t>
      </w:r>
    </w:p>
    <w:p/>
    <w:p>
      <w:r>
        <w:t>Let's create a basic React component for the swap interface:</w:t>
      </w:r>
    </w:p>
    <w:p/>
    <w:p/>
    <w:p/>
    <w:p>
      <w:r>
        <w:t>```python</w:t>
      </w:r>
    </w:p>
    <w:p>
      <w:r>
        <w:t>import React, { useState } from 'react';</w:t>
      </w:r>
    </w:p>
    <w:p>
      <w:r>
        <w:t>import Web3Modal from 'web3modal';</w:t>
      </w:r>
    </w:p>
    <w:p>
      <w:r>
        <w:t>function SwapInterface() {</w:t>
      </w:r>
    </w:p>
    <w:p>
      <w:r>
        <w:t>const [inputAmount, setInputAmount] = useState('');</w:t>
      </w:r>
    </w:p>
    <w:p>
      <w:r>
        <w:t>const [outputAmount, setOutputAmount] = useState('');</w:t>
      </w:r>
    </w:p>
    <w:p>
      <w:r>
        <w:t>const [swapDirection, setSwapDirection] = useState('KAS_TO_KDEX');</w:t>
      </w:r>
    </w:p>
    <w:p>
      <w:r>
        <w:t>const connectWallet = async () =&gt; {</w:t>
      </w:r>
    </w:p>
    <w:p>
      <w:r>
        <w:t>const web3Modal = new Web3Modal();</w:t>
      </w:r>
    </w:p>
    <w:p>
      <w:r>
        <w:t>const connection = await web3Modal.connect();</w:t>
      </w:r>
    </w:p>
    <w:p>
      <w:r>
        <w:t>// Handle connection</w:t>
      </w:r>
    </w:p>
    <w:p>
      <w:r>
        <w:t>};</w:t>
      </w:r>
    </w:p>
    <w:p>
      <w:r>
        <w:t>const handleSwap = async () =&gt; {</w:t>
      </w:r>
    </w:p>
    <w:p>
      <w:r>
        <w:t>// Implement swap logic here</w:t>
      </w:r>
    </w:p>
    <w:p>
      <w:r>
        <w:t>// This would involve sending a transaction to the Kaspa network</w:t>
      </w:r>
    </w:p>
    <w:p>
      <w:r>
        <w:t>console.log(`Swapping ${inputAmount} ${swap</w:t>
      </w:r>
    </w:p>
    <w:p>
      <w:r>
        <w:t>Certainly! Let's continue with the front-end development and then move on to the back-end integration.</w:t>
      </w:r>
    </w:p>
    <w:p>
      <w:r>
        <w:t>Continuing the SwapInterface component:</w:t>
      </w:r>
    </w:p>
    <w:p>
      <w:r>
        <w:t>```</w:t>
      </w:r>
    </w:p>
    <w:p/>
    <w:p>
      <w:r>
        <w:t>function SwapInterface() {</w:t>
      </w:r>
    </w:p>
    <w:p/>
    <w:p>
      <w:r>
        <w:t>// ... (previous code)</w:t>
      </w:r>
    </w:p>
    <w:p/>
    <w:p>
      <w:r>
        <w:t>const handleSwap = async () =&gt; {</w:t>
      </w:r>
    </w:p>
    <w:p/>
    <w:p>
      <w:r>
        <w:t>// Implement swap logic here</w:t>
      </w:r>
    </w:p>
    <w:p/>
    <w:p>
      <w:r>
        <w:t>console.log(`Swapping ${inputAmount} ${swapDirection === 'KAS_TO_KDEX' ? 'KAS' : 'KDEX'}`);</w:t>
      </w:r>
    </w:p>
    <w:p/>
    <w:p>
      <w:r>
        <w:t>// Call the backend API to execute the swap</w:t>
      </w:r>
    </w:p>
    <w:p/>
    <w:p>
      <w:r>
        <w:t>try {</w:t>
      </w:r>
    </w:p>
    <w:p/>
    <w:p>
      <w:r>
        <w:t>const response = await fetch('/api/swap', {</w:t>
      </w:r>
    </w:p>
    <w:p/>
    <w:p>
      <w:r>
        <w:t>method: 'POST',</w:t>
      </w:r>
    </w:p>
    <w:p/>
    <w:p>
      <w:r>
        <w:t>headers: { 'Content-Type': 'application/json' },</w:t>
      </w:r>
    </w:p>
    <w:p/>
    <w:p>
      <w:r>
        <w:t>body: JSON.stringify({ amount: inputAmount, direction: swapDirection }),</w:t>
      </w:r>
    </w:p>
    <w:p/>
    <w:p>
      <w:r>
        <w:t>});</w:t>
      </w:r>
    </w:p>
    <w:p/>
    <w:p>
      <w:r>
        <w:t>const result = await response.json();</w:t>
      </w:r>
    </w:p>
    <w:p/>
    <w:p>
      <w:r>
        <w:t>setOutputAmount(result.outputAmount);</w:t>
      </w:r>
    </w:p>
    <w:p/>
    <w:p>
      <w:r>
        <w:t>} catch (error) {</w:t>
      </w:r>
    </w:p>
    <w:p/>
    <w:p>
      <w:r>
        <w:t>console.error('Swap failed:', error);</w:t>
      </w:r>
    </w:p>
    <w:p/>
    <w:p>
      <w:r>
        <w:t>}</w:t>
      </w:r>
    </w:p>
    <w:p/>
    <w:p>
      <w:r>
        <w:t>};</w:t>
      </w:r>
    </w:p>
    <w:p/>
    <w:p>
      <w:r>
        <w:t>return (</w:t>
      </w:r>
    </w:p>
    <w:p/>
    <w:p>
      <w:r>
        <w:t>&lt;div className="swap-interface"&gt;</w:t>
      </w:r>
    </w:p>
    <w:p/>
    <w:p>
      <w:r>
        <w:t>&lt;h2&gt;Kaspa DEX&lt;/h2&gt;</w:t>
      </w:r>
    </w:p>
    <w:p/>
    <w:p>
      <w:r>
        <w:t>&lt;button onClick={connectWallet}&gt;Connect Wallet&lt;/button&gt;</w:t>
      </w:r>
    </w:p>
    <w:p/>
    <w:p>
      <w:r>
        <w:t>&lt;div&gt;</w:t>
      </w:r>
    </w:p>
    <w:p/>
    <w:p>
      <w:r>
        <w:t>&lt;input</w:t>
      </w:r>
    </w:p>
    <w:p/>
    <w:p>
      <w:r>
        <w:t>type="number"</w:t>
      </w:r>
    </w:p>
    <w:p/>
    <w:p>
      <w:r>
        <w:t>value={inputAmount}</w:t>
      </w:r>
    </w:p>
    <w:p/>
    <w:p>
      <w:r>
        <w:t>onChange={(e) =&gt; setInputAmount(e.target.value)}</w:t>
      </w:r>
    </w:p>
    <w:p/>
    <w:p>
      <w:r>
        <w:t>placeholder="Enter amount"</w:t>
      </w:r>
    </w:p>
    <w:p/>
    <w:p>
      <w:r>
        <w:t>/&gt;</w:t>
      </w:r>
    </w:p>
    <w:p/>
    <w:p>
      <w:r>
        <w:t>&lt;select</w:t>
      </w:r>
    </w:p>
    <w:p/>
    <w:p>
      <w:r>
        <w:t>value={swapDirection}</w:t>
      </w:r>
    </w:p>
    <w:p/>
    <w:p>
      <w:r>
        <w:t>onChange={(e) =&gt; setSwapDirection(e.target.value)}</w:t>
      </w:r>
    </w:p>
    <w:p/>
    <w:p>
      <w:r>
        <w:t>&gt;</w:t>
      </w:r>
    </w:p>
    <w:p/>
    <w:p>
      <w:r>
        <w:t>&lt;option value="KAS_TO_KDEX"&gt;KAS to KDEX&lt;/option&gt;</w:t>
      </w:r>
    </w:p>
    <w:p/>
    <w:p>
      <w:r>
        <w:t>&lt;option value="KDEX_TO_KAS"&gt;KDEX to KAS&lt;/option&gt;</w:t>
      </w:r>
    </w:p>
    <w:p/>
    <w:p>
      <w:r>
        <w:t>&lt;/select&gt;</w:t>
      </w:r>
    </w:p>
    <w:p/>
    <w:p>
      <w:r>
        <w:t>&lt;/div&gt;</w:t>
      </w:r>
    </w:p>
    <w:p/>
    <w:p>
      <w:r>
        <w:t>&lt;button onClick={handleSwap}&gt;Swap&lt;/button&gt;</w:t>
      </w:r>
    </w:p>
    <w:p/>
    <w:p>
      <w:r>
        <w:t>&lt;div&gt;Output: {outputAmount}&lt;/div&gt;</w:t>
      </w:r>
    </w:p>
    <w:p/>
    <w:p>
      <w:r>
        <w:t>&lt;/div&gt;</w:t>
      </w:r>
    </w:p>
    <w:p/>
    <w:p>
      <w:r>
        <w:t>);</w:t>
      </w:r>
    </w:p>
    <w:p/>
    <w:p>
      <w:r>
        <w:t>}</w:t>
      </w:r>
    </w:p>
    <w:p/>
    <w:p>
      <w:r>
        <w:t>export default SwapInterface;</w:t>
      </w:r>
    </w:p>
    <w:p/>
    <w:p/>
    <w:p/>
    <w:p>
      <w:r>
        <w:t>```python</w:t>
      </w:r>
    </w:p>
    <w:p>
      <w:r>
        <w:t>5. Back-end Integration:</w:t>
      </w:r>
    </w:p>
    <w:p>
      <w:r>
        <w:t>Now, let's create a simple Express.js server to handle the swap requests and interact with the Kaspa network:</w:t>
      </w:r>
    </w:p>
    <w:p>
      <w:r>
        <w:t>```</w:t>
      </w:r>
    </w:p>
    <w:p/>
    <w:p>
      <w:r>
        <w:t>const express = require('express');</w:t>
      </w:r>
    </w:p>
    <w:p/>
    <w:p>
      <w:r>
        <w:t>const { KaspaClient } = require('kaspa-grpc');</w:t>
      </w:r>
    </w:p>
    <w:p/>
    <w:p>
      <w:r>
        <w:t>const app = express();</w:t>
      </w:r>
    </w:p>
    <w:p/>
    <w:p>
      <w:r>
        <w:t>app.use(express.json());</w:t>
      </w:r>
    </w:p>
    <w:p/>
    <w:p>
      <w:r>
        <w:t>const dex = new KaspaDEX(); // Our DEX logic from step 3</w:t>
      </w:r>
    </w:p>
    <w:p/>
    <w:p>
      <w:r>
        <w:t>const kaspaClient = new KaspaClient('localhost:16110'); // Connect to a Kaspa node</w:t>
      </w:r>
    </w:p>
    <w:p/>
    <w:p>
      <w:r>
        <w:t>app.post('/api/swap', async (req, res) =&gt; {</w:t>
      </w:r>
    </w:p>
    <w:p/>
    <w:p>
      <w:r>
        <w:t>const { amount, direction } = req.body;</w:t>
      </w:r>
    </w:p>
    <w:p/>
    <w:p>
      <w:r>
        <w:t>try {</w:t>
      </w:r>
    </w:p>
    <w:p/>
    <w:p>
      <w:r>
        <w:t>let outputAmount;</w:t>
      </w:r>
    </w:p>
    <w:p/>
    <w:p>
      <w:r>
        <w:t>if (direction === 'KAS_TO_KDEX') {</w:t>
      </w:r>
    </w:p>
    <w:p/>
    <w:p>
      <w:r>
        <w:t>outputAmount = dex.swap_kas_to_kdex(parseFloat(amount));</w:t>
      </w:r>
    </w:p>
    <w:p/>
    <w:p>
      <w:r>
        <w:t>} else {</w:t>
      </w:r>
    </w:p>
    <w:p/>
    <w:p>
      <w:r>
        <w:t>outputAmount = dex.swap_kdex_to_kas(parseFloat(amount));</w:t>
      </w:r>
    </w:p>
    <w:p/>
    <w:p>
      <w:r>
        <w:t>}</w:t>
      </w:r>
    </w:p>
    <w:p/>
    <w:p>
      <w:r>
        <w:t>// Here, you would typically create and send a Kaspa transaction</w:t>
      </w:r>
    </w:p>
    <w:p/>
    <w:p>
      <w:r>
        <w:t>// This is a simplified example and doesn't include actual blockchain interaction</w:t>
      </w:r>
    </w:p>
    <w:p/>
    <w:p>
      <w:r>
        <w:t>const txId = await sendKaspaTransaction(direction, amount, outputAmount);</w:t>
      </w:r>
    </w:p>
    <w:p/>
    <w:p>
      <w:r>
        <w:t>res.json({ outputAmount, txId });</w:t>
      </w:r>
    </w:p>
    <w:p/>
    <w:p>
      <w:r>
        <w:t>} catch (error) {</w:t>
      </w:r>
    </w:p>
    <w:p/>
    <w:p>
      <w:r>
        <w:t>res.status(400).json({ error: error.message });</w:t>
      </w:r>
    </w:p>
    <w:p/>
    <w:p>
      <w:r>
        <w:t>}</w:t>
      </w:r>
    </w:p>
    <w:p/>
    <w:p>
      <w:r>
        <w:t>});</w:t>
      </w:r>
    </w:p>
    <w:p/>
    <w:p>
      <w:r>
        <w:t>async function sendKaspaTransaction(direction, inputAmount, outputAmount) {</w:t>
      </w:r>
    </w:p>
    <w:p/>
    <w:p>
      <w:r>
        <w:t>// This is a placeholder for actual Kaspa transaction creation and sending</w:t>
      </w:r>
    </w:p>
    <w:p/>
    <w:p>
      <w:r>
        <w:t>// You would use the kaspaClient to interact with the Kaspa network</w:t>
      </w:r>
    </w:p>
    <w:p/>
    <w:p>
      <w:r>
        <w:t>console.log(`Sending Kaspa transaction: ${direction}, Input: ${inputAmount}, Output: ${outputAmount}`);</w:t>
      </w:r>
    </w:p>
    <w:p/>
    <w:p>
      <w:r>
        <w:t>// Return a mock transaction ID</w:t>
      </w:r>
    </w:p>
    <w:p/>
    <w:p>
      <w:r>
        <w:t>return '0x' + Math.random().toString(16).substr(2, 64);</w:t>
      </w:r>
    </w:p>
    <w:p/>
    <w:p>
      <w:r>
        <w:t>}</w:t>
      </w:r>
    </w:p>
    <w:p/>
    <w:p>
      <w:r>
        <w:t>const PORT = process.env.PORT || 3001;</w:t>
      </w:r>
    </w:p>
    <w:p/>
    <w:p>
      <w:r>
        <w:t>app.listen(PORT, () =&gt; console.log(`Server running on port ${PORT}`));</w:t>
      </w:r>
    </w:p>
    <w:p/>
    <w:p/>
    <w:p/>
    <w:p>
      <w:r>
        <w:t>```python</w:t>
      </w:r>
    </w:p>
    <w:p>
      <w:r>
        <w:t>6. Testing and Security:</w:t>
      </w:r>
    </w:p>
    <w:p>
      <w:r>
        <w:t>- Implement unit tests for the DEX logic and API endpoints.</w:t>
      </w:r>
    </w:p>
    <w:p>
      <w:r>
        <w:t>- Set up a test environment using Kaspa's testnet.</w:t>
      </w:r>
    </w:p>
    <w:p>
      <w:r>
        <w:t>- Conduct security audits, focusing on transaction handling and user input validation.</w:t>
      </w:r>
    </w:p>
    <w:p>
      <w:r>
        <w:t>7</w:t>
      </w:r>
    </w:p>
    <w:p>
      <w:r>
        <w:t>Certainly! Let's continue with the remaining steps of our DEX development process.</w:t>
      </w:r>
    </w:p>
    <w:p>
      <w:r>
        <w:t>7. Deployment and Launch:</w:t>
      </w:r>
    </w:p>
    <w:p>
      <w:r>
        <w:t>For deploying our Kaspa DEX, we'll use a cloud platform like AWS or Google Cloud. Here's a basic deployment process:</w:t>
      </w:r>
    </w:p>
    <w:p>
      <w:r>
        <w:t>1. Set up a virtual machine (e.g., EC2 instance on AWS) with Ubuntu Server.</w:t>
      </w:r>
    </w:p>
    <w:p>
      <w:r>
        <w:t>2. Install Node.js, npm, and PM2 (for process management) on the server.</w:t>
      </w:r>
    </w:p>
    <w:p>
      <w:r>
        <w:t>3. Clone your project repository to the server.</w:t>
      </w:r>
    </w:p>
    <w:p>
      <w:r>
        <w:t>4. Set up environment variables for sensitive information.</w:t>
      </w:r>
    </w:p>
    <w:p>
      <w:r>
        <w:t>5. Install dependencies and build the project.</w:t>
      </w:r>
    </w:p>
    <w:p>
      <w:r>
        <w:t>6. Use PM2 to start and manage the Node.js server.</w:t>
      </w:r>
    </w:p>
    <w:p>
      <w:r>
        <w:t>7. Set up Nginx as a reverse proxy to handle HTTPS and domain routing.</w:t>
      </w:r>
    </w:p>
    <w:p>
      <w:r>
        <w:t>Here's a basic deployment script:</w:t>
      </w:r>
    </w:p>
    <w:p>
      <w:r>
        <w:t>```</w:t>
      </w:r>
    </w:p>
    <w:p/>
    <w:p>
      <w:r>
        <w:t>#!/bin/bash</w:t>
      </w:r>
    </w:p>
    <w:p/>
    <w:p>
      <w:r>
        <w:t># Update and install dependencies</w:t>
      </w:r>
    </w:p>
    <w:p/>
    <w:p>
      <w:r>
        <w:t>sudo apt update</w:t>
      </w:r>
    </w:p>
    <w:p/>
    <w:p>
      <w:r>
        <w:t>sudo apt install -y nodejs npm</w:t>
      </w:r>
    </w:p>
    <w:p/>
    <w:p>
      <w:r>
        <w:t>sudo npm install -g pm2</w:t>
      </w:r>
    </w:p>
    <w:p/>
    <w:p>
      <w:r>
        <w:t># Clone the repository (replace with your actual repo URL)</w:t>
      </w:r>
    </w:p>
    <w:p/>
    <w:p>
      <w:r>
        <w:t>git clone https://github.com/yourusername/kaspa-dex.git</w:t>
      </w:r>
    </w:p>
    <w:p/>
    <w:p>
      <w:r>
        <w:t>cd kaspa-dex</w:t>
      </w:r>
    </w:p>
    <w:p/>
    <w:p>
      <w:r>
        <w:t># Install project dependencies</w:t>
      </w:r>
    </w:p>
    <w:p/>
    <w:p>
      <w:r>
        <w:t>npm install</w:t>
      </w:r>
    </w:p>
    <w:p/>
    <w:p>
      <w:r>
        <w:t># Build the project (if you're using a build step)</w:t>
      </w:r>
    </w:p>
    <w:p/>
    <w:p>
      <w:r>
        <w:t>npm run build</w:t>
      </w:r>
    </w:p>
    <w:p/>
    <w:p>
      <w:r>
        <w:t># Set up environment variables (replace with your actual values)</w:t>
      </w:r>
    </w:p>
    <w:p/>
    <w:p>
      <w:r>
        <w:t>echo "PORT=3001" &gt;&gt; .env</w:t>
      </w:r>
    </w:p>
    <w:p/>
    <w:p>
      <w:r>
        <w:t>echo "KASPA_NODE_URL=localhost:16110" &gt;&gt; .env</w:t>
      </w:r>
    </w:p>
    <w:p/>
    <w:p>
      <w:r>
        <w:t># Start the server with PM2</w:t>
      </w:r>
    </w:p>
    <w:p/>
    <w:p>
      <w:r>
        <w:t>pm2 start server.js --name kaspa-dex</w:t>
      </w:r>
    </w:p>
    <w:p/>
    <w:p>
      <w:r>
        <w:t># Save the PM2 process list and set up startup script</w:t>
      </w:r>
    </w:p>
    <w:p/>
    <w:p>
      <w:r>
        <w:t>pm2 save</w:t>
      </w:r>
    </w:p>
    <w:p/>
    <w:p>
      <w:r>
        <w:t>pm2 startup</w:t>
      </w:r>
    </w:p>
    <w:p/>
    <w:p/>
    <w:p/>
    <w:p>
      <w:r>
        <w:t>```python</w:t>
      </w:r>
    </w:p>
    <w:p>
      <w:r>
        <w:t>8. Post-launch:</w:t>
      </w:r>
    </w:p>
    <w:p>
      <w:r>
        <w:t>After launching, focus on these areas:</w:t>
      </w:r>
    </w:p>
    <w:p>
      <w:r>
        <w:t>a. Monitoring:</w:t>
      </w:r>
    </w:p>
    <w:p>
      <w:r>
        <w:t>Set up monitoring using tools like Prometheus and Grafana. Monitor key metrics such as:</w:t>
      </w:r>
    </w:p>
    <w:p>
      <w:r>
        <w:t>- Transaction volume</w:t>
      </w:r>
    </w:p>
    <w:p>
      <w:r>
        <w:t>- Liquidity pool sizes</w:t>
      </w:r>
    </w:p>
    <w:p>
      <w:r>
        <w:t>- Error rates</w:t>
      </w:r>
    </w:p>
    <w:p>
      <w:r>
        <w:t>- Server resource usage</w:t>
      </w:r>
    </w:p>
    <w:p>
      <w:r>
        <w:t>Here's a basic Prometheus configuration for our Node.js server:</w:t>
      </w:r>
    </w:p>
    <w:p>
      <w:r>
        <w:t>```</w:t>
      </w:r>
    </w:p>
    <w:p/>
    <w:p>
      <w:r>
        <w:t>global:</w:t>
      </w:r>
    </w:p>
    <w:p/>
    <w:p>
      <w:r>
        <w:t>scrape_interval: 15s</w:t>
      </w:r>
    </w:p>
    <w:p/>
    <w:p>
      <w:r>
        <w:t>scrape_configs:</w:t>
      </w:r>
    </w:p>
    <w:p/>
    <w:p>
      <w:r>
        <w:t>- job_name: 'kaspa-dex'</w:t>
      </w:r>
    </w:p>
    <w:p/>
    <w:p>
      <w:r>
        <w:t>static_configs:</w:t>
      </w:r>
    </w:p>
    <w:p/>
    <w:p>
      <w:r>
        <w:t>- targets: ['localhost:3001']</w:t>
      </w:r>
    </w:p>
    <w:p/>
    <w:p/>
    <w:p/>
    <w:p>
      <w:r>
        <w:t>```python</w:t>
      </w:r>
    </w:p>
    <w:p>
      <w:r>
        <w:t>b. User Feedback:</w:t>
      </w:r>
    </w:p>
    <w:p>
      <w:r>
        <w:t>- Implement a feedback form on the DEX interface.</w:t>
      </w:r>
    </w:p>
    <w:p>
      <w:r>
        <w:t>- Monitor social media channels and community forums for user comments.</w:t>
      </w:r>
    </w:p>
    <w:p>
      <w:r>
        <w:t>- Set up an email address for support inquiries.</w:t>
      </w:r>
    </w:p>
    <w:p>
      <w:r>
        <w:t>c. Continuous Improvement:</w:t>
      </w:r>
    </w:p>
    <w:p>
      <w:r>
        <w:t>- Regularly review and update the codebase.</w:t>
      </w:r>
    </w:p>
    <w:p>
      <w:r>
        <w:t>- Implement new features based on user feedback and market trends.</w:t>
      </w:r>
    </w:p>
    <w:p>
      <w:r>
        <w:t>- Stay updated with Kaspa's development and integrate new blockchain features as they become available.</w:t>
      </w:r>
    </w:p>
    <w:p>
      <w:r>
        <w:t>Example of a new feature implementation - Adding a price chart:</w:t>
      </w:r>
    </w:p>
    <w:p>
      <w:r>
        <w:t>```</w:t>
      </w:r>
    </w:p>
    <w:p/>
    <w:p>
      <w:r>
        <w:t>import React from 'react';</w:t>
      </w:r>
    </w:p>
    <w:p/>
    <w:p>
      <w:r>
        <w:t>import { Line } from 'react-chartjs-2';</w:t>
      </w:r>
    </w:p>
    <w:p/>
    <w:p>
      <w:r>
        <w:t>function PriceChart({ priceData }) {</w:t>
      </w:r>
    </w:p>
    <w:p/>
    <w:p>
      <w:r>
        <w:t>const data = {</w:t>
      </w:r>
    </w:p>
    <w:p/>
    <w:p>
      <w:r>
        <w:t>labels: priceData.map(d =&gt; d.time),</w:t>
      </w:r>
    </w:p>
    <w:p/>
    <w:p>
      <w:r>
        <w:t>datasets: [{</w:t>
      </w:r>
    </w:p>
    <w:p/>
    <w:p>
      <w:r>
        <w:t>label: 'KAS/KDEX Price',</w:t>
      </w:r>
    </w:p>
    <w:p/>
    <w:p>
      <w:r>
        <w:t>data: priceData.map(d =&gt; d.price),</w:t>
      </w:r>
    </w:p>
    <w:p/>
    <w:p>
      <w:r>
        <w:t>fill: false,</w:t>
      </w:r>
    </w:p>
    <w:p/>
    <w:p>
      <w:r>
        <w:t>borderColor: 'rgb(75, 192, 192)',</w:t>
      </w:r>
    </w:p>
    <w:p/>
    <w:p>
      <w:r>
        <w:t>tension: 0.1</w:t>
      </w:r>
    </w:p>
    <w:p/>
    <w:p>
      <w:r>
        <w:t>}]</w:t>
      </w:r>
    </w:p>
    <w:p/>
    <w:p>
      <w:r>
        <w:t>};</w:t>
      </w:r>
    </w:p>
    <w:p/>
    <w:p>
      <w:r>
        <w:t>return &lt;Line data={data} /&gt;;</w:t>
      </w:r>
    </w:p>
    <w:p/>
    <w:p>
      <w:r>
        <w:t>}</w:t>
      </w:r>
    </w:p>
    <w:p/>
    <w:p>
      <w:r>
        <w:t>// In your main component:</w:t>
      </w:r>
    </w:p>
    <w:p/>
    <w:p>
      <w:r>
        <w:t>function DEXInterface() {</w:t>
      </w:r>
    </w:p>
    <w:p/>
    <w:p>
      <w:r>
        <w:t>const [priceData, setPriceData] = useState([]);</w:t>
      </w:r>
    </w:p>
    <w:p/>
    <w:p>
      <w:r>
        <w:t>useEffect(() =&gt; {</w:t>
      </w:r>
    </w:p>
    <w:p/>
    <w:p>
      <w:r>
        <w:t>// Fetch price data from your API</w:t>
      </w:r>
    </w:p>
    <w:p/>
    <w:p>
      <w:r>
        <w:t>fetch('/api/price-history')</w:t>
      </w:r>
    </w:p>
    <w:p/>
    <w:p>
      <w:r>
        <w:t>.then(res =&gt; res.json())</w:t>
      </w:r>
    </w:p>
    <w:p/>
    <w:p>
      <w:r>
        <w:t>.then(data =&gt; setPriceData(data));</w:t>
      </w:r>
    </w:p>
    <w:p/>
    <w:p>
      <w:r>
        <w:t>}, []);</w:t>
      </w:r>
    </w:p>
    <w:p/>
    <w:p>
      <w:r>
        <w:t>return (</w:t>
      </w:r>
    </w:p>
    <w:p/>
    <w:p>
      <w:r>
        <w:t>&lt;div&gt;</w:t>
      </w:r>
    </w:p>
    <w:p/>
    <w:p>
      <w:r>
        <w:t>&lt;SwapInterface /&gt;</w:t>
      </w:r>
    </w:p>
    <w:p/>
    <w:p>
      <w:r>
        <w:t>&lt;PriceChart priceData={priceData} /&gt;</w:t>
      </w:r>
    </w:p>
    <w:p/>
    <w:p>
      <w:r>
        <w:t>&lt;/div&gt;</w:t>
      </w:r>
    </w:p>
    <w:p/>
    <w:p>
      <w:r>
        <w:t>);</w:t>
      </w:r>
    </w:p>
    <w:p/>
    <w:p>
      <w:r>
        <w:t>}</w:t>
      </w:r>
    </w:p>
    <w:p/>
    <w:p/>
    <w:p/>
    <w:p>
      <w:r>
        <w:t>```python</w:t>
      </w:r>
    </w:p>
    <w:p>
      <w:r>
        <w:t>d. Community Engagement:</w:t>
      </w:r>
    </w:p>
    <w:p>
      <w:r>
        <w:t>- Participate in Kaspa community events and discussions.</w:t>
      </w:r>
    </w:p>
    <w:p>
      <w:r>
        <w:t>- Create educational content about your DEX and Kaspa ecosystem.</w:t>
      </w:r>
    </w:p>
    <w:p>
      <w:r>
        <w:t>- Consider implementing a governance token to allow users to participate in DEX decision-making.</w:t>
      </w:r>
    </w:p>
    <w:p>
      <w:r>
        <w:t>Remember, building a DEX is an ongoing process. Continuously iterate on your product, focusing on security, user experience, and adapting to the evolving Kaspa ecosystem. As Kaspa's capabilities grow, be prepared to update your DEX</w:t>
      </w:r>
    </w:p>
    <w:p/>
    <w:p/>
    <w:p>
      <w:r>
        <w:t>Certainly! Let's continue by expanding on community engagement, adding more advanced features, and discussing potential future developments for our Kaspa DEX.</w:t>
      </w:r>
    </w:p>
    <w:p>
      <w:r>
        <w:t>Community Engagement (continued):</w:t>
      </w:r>
    </w:p>
    <w:p>
      <w:r>
        <w:t>1. Create a Discord server or Telegram group for your DEX community:</w:t>
      </w:r>
    </w:p>
    <w:p>
      <w:r>
        <w:t>- Set up channels for announcements, support, feature requests, and general discussion.</w:t>
      </w:r>
    </w:p>
    <w:p>
      <w:r>
        <w:t>- Implement a bot to provide basic support and information:</w:t>
      </w:r>
    </w:p>
    <w:p>
      <w:r>
        <w:t>```</w:t>
      </w:r>
    </w:p>
    <w:p/>
    <w:p>
      <w:r>
        <w:t>const Discord = require('discord.js');</w:t>
      </w:r>
    </w:p>
    <w:p/>
    <w:p>
      <w:r>
        <w:t>const client = new Discord.Client();</w:t>
      </w:r>
    </w:p>
    <w:p/>
    <w:p>
      <w:r>
        <w:t>client.on('message', message =&gt; {</w:t>
      </w:r>
    </w:p>
    <w:p/>
    <w:p>
      <w:r>
        <w:t>if (message.content.startsWith('!help')) {</w:t>
      </w:r>
    </w:p>
    <w:p/>
    <w:p>
      <w:r>
        <w:t>message.channel.send('Welcome to Kaspa DEX! Here are some commands:\n!price - Get current KAS/KDEX price\n!volume - Get 24h trading volume\n!liquidity - Get current liquidity pool size');</w:t>
      </w:r>
    </w:p>
    <w:p/>
    <w:p>
      <w:r>
        <w:t>}</w:t>
      </w:r>
    </w:p>
    <w:p/>
    <w:p>
      <w:r>
        <w:t>if (message.content.startsWith('!price')) {</w:t>
      </w:r>
    </w:p>
    <w:p/>
    <w:p>
      <w:r>
        <w:t>// Fetch and send current price</w:t>
      </w:r>
    </w:p>
    <w:p/>
    <w:p>
      <w:r>
        <w:t>}</w:t>
      </w:r>
    </w:p>
    <w:p/>
    <w:p>
      <w:r>
        <w:t>// Implement other commands...</w:t>
      </w:r>
    </w:p>
    <w:p/>
    <w:p>
      <w:r>
        <w:t>});</w:t>
      </w:r>
    </w:p>
    <w:p/>
    <w:p>
      <w:r>
        <w:t>client.login('YOUR_DISCORD_BOT_TOKEN');</w:t>
      </w:r>
    </w:p>
    <w:p/>
    <w:p/>
    <w:p/>
    <w:p>
      <w:r>
        <w:t>```python</w:t>
      </w:r>
    </w:p>
    <w:p>
      <w:r>
        <w:t>2. Implement a referral program to incentivize user acquisition:</w:t>
      </w:r>
    </w:p>
    <w:p>
      <w:r>
        <w:t>- Add a referral code system to your smart contract and front-end.</w:t>
      </w:r>
    </w:p>
    <w:p>
      <w:r>
        <w:t>- Offer rewards in the form of reduced fees or a share of trading fees.</w:t>
      </w:r>
    </w:p>
    <w:p>
      <w:r>
        <w:t>Advanced Features:</w:t>
      </w:r>
    </w:p>
    <w:p>
      <w:r>
        <w:t>1. Implement limit orders:</w:t>
      </w:r>
    </w:p>
    <w:p>
      <w:r>
        <w:t>Since Kaspa doesn't natively support complex smart contracts, we can implement limit orders off-chain with periodic on-chain settlement.</w:t>
      </w:r>
    </w:p>
    <w:p>
      <w:r>
        <w:t>```</w:t>
      </w:r>
    </w:p>
    <w:p/>
    <w:p>
      <w:r>
        <w:t>class LimitOrderBook {</w:t>
      </w:r>
    </w:p>
    <w:p/>
    <w:p>
      <w:r>
        <w:t>constructor() {</w:t>
      </w:r>
    </w:p>
    <w:p/>
    <w:p>
      <w:r>
        <w:t>this.buyOrders = [];</w:t>
      </w:r>
    </w:p>
    <w:p/>
    <w:p>
      <w:r>
        <w:t>this.sellOrders = [];</w:t>
      </w:r>
    </w:p>
    <w:p/>
    <w:p>
      <w:r>
        <w:t>}</w:t>
      </w:r>
    </w:p>
    <w:p/>
    <w:p>
      <w:r>
        <w:t>addBuyOrder(price, amount, user) {</w:t>
      </w:r>
    </w:p>
    <w:p/>
    <w:p>
      <w:r>
        <w:t>this.buyOrders.push({ price, amount, user });</w:t>
      </w:r>
    </w:p>
    <w:p/>
    <w:p>
      <w:r>
        <w:t>this.buyOrders.sort((a, b) =&gt; b.price - a.price);</w:t>
      </w:r>
    </w:p>
    <w:p/>
    <w:p>
      <w:r>
        <w:t>}</w:t>
      </w:r>
    </w:p>
    <w:p/>
    <w:p>
      <w:r>
        <w:t>addSellOrder(price, amount, user) {</w:t>
      </w:r>
    </w:p>
    <w:p/>
    <w:p>
      <w:r>
        <w:t>this.sellOrders.push({ price, amount, user });</w:t>
      </w:r>
    </w:p>
    <w:p/>
    <w:p>
      <w:r>
        <w:t>this.sellOrders.sort((a, b) =&gt; a.price - b.price);</w:t>
      </w:r>
    </w:p>
    <w:p/>
    <w:p>
      <w:r>
        <w:t>}</w:t>
      </w:r>
    </w:p>
    <w:p/>
    <w:p>
      <w:r>
        <w:t>matchOrders() {</w:t>
      </w:r>
    </w:p>
    <w:p/>
    <w:p>
      <w:r>
        <w:t>while (this.buyOrders.length &gt; 0 &amp;&amp; this.sellOrders.length &gt; 0) {</w:t>
      </w:r>
    </w:p>
    <w:p/>
    <w:p>
      <w:r>
        <w:t>const topBuy = this.buyOrders[0];</w:t>
      </w:r>
    </w:p>
    <w:p/>
    <w:p>
      <w:r>
        <w:t>const topSell = this.sellOrders[0];</w:t>
      </w:r>
    </w:p>
    <w:p/>
    <w:p>
      <w:r>
        <w:t>if (topBuy.price &gt;= topSell.price) {</w:t>
      </w:r>
    </w:p>
    <w:p/>
    <w:p>
      <w:r>
        <w:t>// Execute trade</w:t>
      </w:r>
    </w:p>
    <w:p/>
    <w:p>
      <w:r>
        <w:t>const tradeAmount = Math.min(topBuy.amount, topSell.amount);</w:t>
      </w:r>
    </w:p>
    <w:p/>
    <w:p>
      <w:r>
        <w:t>// Update order book</w:t>
      </w:r>
    </w:p>
    <w:p/>
    <w:p>
      <w:r>
        <w:t>// Trigger on-chain settlement</w:t>
      </w:r>
    </w:p>
    <w:p/>
    <w:p>
      <w:r>
        <w:t>} else {</w:t>
      </w:r>
    </w:p>
    <w:p/>
    <w:p>
      <w:r>
        <w:t>break;</w:t>
      </w:r>
    </w:p>
    <w:p/>
    <w:p>
      <w:r>
        <w:t>}</w:t>
      </w:r>
    </w:p>
    <w:p/>
    <w:p>
      <w:r>
        <w:t>}</w:t>
      </w:r>
    </w:p>
    <w:p/>
    <w:p>
      <w:r>
        <w:t>}</w:t>
      </w:r>
    </w:p>
    <w:p/>
    <w:p>
      <w:r>
        <w:t>}</w:t>
      </w:r>
    </w:p>
    <w:p/>
    <w:p/>
    <w:p/>
    <w:p>
      <w:r>
        <w:t>```python</w:t>
      </w:r>
    </w:p>
    <w:p>
      <w:r>
        <w:t>2. Implement a basic lending and borrowing feature:</w:t>
      </w:r>
    </w:p>
    <w:p>
      <w:r>
        <w:t>This can be done off-chain with periodic on-chain settlements.</w:t>
      </w:r>
    </w:p>
    <w:p>
      <w:r>
        <w:t>```</w:t>
      </w:r>
    </w:p>
    <w:p/>
    <w:p>
      <w:r>
        <w:t>class LendingPool {</w:t>
      </w:r>
    </w:p>
    <w:p/>
    <w:p>
      <w:r>
        <w:t>constructor() {</w:t>
      </w:r>
    </w:p>
    <w:p/>
    <w:p>
      <w:r>
        <w:t>this.deposits = {};</w:t>
      </w:r>
    </w:p>
    <w:p/>
    <w:p>
      <w:r>
        <w:t>this.loans = {};</w:t>
      </w:r>
    </w:p>
    <w:p/>
    <w:p>
      <w:r>
        <w:t>this.interestRate = 0.05; // 5% APR</w:t>
      </w:r>
    </w:p>
    <w:p/>
    <w:p>
      <w:r>
        <w:t>}</w:t>
      </w:r>
    </w:p>
    <w:p/>
    <w:p>
      <w:r>
        <w:t>deposit(user, amount) {</w:t>
      </w:r>
    </w:p>
    <w:p/>
    <w:p>
      <w:r>
        <w:t>if (!this.deposits[user]) this.deposits[user] = 0;</w:t>
      </w:r>
    </w:p>
    <w:p/>
    <w:p>
      <w:r>
        <w:t>this.deposits[user] += amount;</w:t>
      </w:r>
    </w:p>
    <w:p/>
    <w:p>
      <w:r>
        <w:t>}</w:t>
      </w:r>
    </w:p>
    <w:p/>
    <w:p>
      <w:r>
        <w:t>borrow(user, amount) {</w:t>
      </w:r>
    </w:p>
    <w:p/>
    <w:p>
      <w:r>
        <w:t>if (this.getTotalDeposits() &gt;= amount) {</w:t>
      </w:r>
    </w:p>
    <w:p/>
    <w:p>
      <w:r>
        <w:t>if (!this.loans[user]) this.loans[user] = 0;</w:t>
      </w:r>
    </w:p>
    <w:p/>
    <w:p>
      <w:r>
        <w:t>this.loans[user] += amount;</w:t>
      </w:r>
    </w:p>
    <w:p/>
    <w:p>
      <w:r>
        <w:t>return true;</w:t>
      </w:r>
    </w:p>
    <w:p/>
    <w:p>
      <w:r>
        <w:t>}</w:t>
      </w:r>
    </w:p>
    <w:p/>
    <w:p>
      <w:r>
        <w:t>return false;</w:t>
      </w:r>
    </w:p>
    <w:p/>
    <w:p>
      <w:r>
        <w:t>}</w:t>
      </w:r>
    </w:p>
    <w:p/>
    <w:p>
      <w:r>
        <w:t>getTotalDeposits() {</w:t>
      </w:r>
    </w:p>
    <w:p/>
    <w:p>
      <w:r>
        <w:t>return Object.values(this.deposits).reduce((a, b) =&gt; a + b, 0);</w:t>
      </w:r>
    </w:p>
    <w:p/>
    <w:p>
      <w:r>
        <w:t>}</w:t>
      </w:r>
    </w:p>
    <w:p/>
    <w:p>
      <w:r>
        <w:t>calculateInterest() {</w:t>
      </w:r>
    </w:p>
    <w:p/>
    <w:p>
      <w:r>
        <w:t>for (let user in this.loans) {</w:t>
      </w:r>
    </w:p>
    <w:p/>
    <w:p>
      <w:r>
        <w:t>this.loans[user] *= (1 + this.interestRate / 365); // Daily compound</w:t>
      </w:r>
    </w:p>
    <w:p/>
    <w:p>
      <w:r>
        <w:t>}</w:t>
      </w:r>
    </w:p>
    <w:p/>
    <w:p>
      <w:r>
        <w:t>for (let user in this.deposits) {</w:t>
      </w:r>
    </w:p>
    <w:p/>
    <w:p>
      <w:r>
        <w:t>this.deposits[user] *= (1 + (this.interestRate * 0.7) / 365); // 70% of interest to depositors</w:t>
      </w:r>
    </w:p>
    <w:p/>
    <w:p>
      <w:r>
        <w:t>}</w:t>
      </w:r>
    </w:p>
    <w:p/>
    <w:p>
      <w:r>
        <w:t>}</w:t>
      </w:r>
    </w:p>
    <w:p/>
    <w:p>
      <w:r>
        <w:t>}</w:t>
      </w:r>
    </w:p>
    <w:p/>
    <w:p/>
    <w:p/>
    <w:p>
      <w:r>
        <w:t>```python</w:t>
      </w:r>
    </w:p>
    <w:p>
      <w:r>
        <w:t>Future Developments:</w:t>
      </w:r>
    </w:p>
    <w:p>
      <w:r>
        <w:t>1. Cross-chain integration:</w:t>
      </w:r>
    </w:p>
    <w:p>
      <w:r>
        <w:t>As Kaspa evolves</w:t>
      </w:r>
    </w:p>
    <w:p>
      <w:r>
        <w:t>Certainly! Let's continue with the Future Developments section, focusing on cross-chain integration and other potential enhancements for our Kaspa DEX.</w:t>
      </w:r>
    </w:p>
    <w:p>
      <w:r>
        <w:t>Future Developments (continued):</w:t>
      </w:r>
    </w:p>
    <w:p>
      <w:r>
        <w:t>1. Cross-chain integration:</w:t>
      </w:r>
    </w:p>
    <w:p>
      <w:r>
        <w:t>As Kaspa evolves and potentially implements cross-chain capabilities, we can explore integrating with other blockchains. This could involve:</w:t>
      </w:r>
    </w:p>
    <w:p>
      <w:r>
        <w:t>a. Implementing atomic swaps:</w:t>
      </w:r>
    </w:p>
    <w:p>
      <w:r>
        <w:t>```</w:t>
      </w:r>
    </w:p>
    <w:p/>
    <w:p>
      <w:r>
        <w:t>class AtomicSwap {</w:t>
      </w:r>
    </w:p>
    <w:p/>
    <w:p>
      <w:r>
        <w:t>constructor(kaspaClient, ethereumClient) {</w:t>
      </w:r>
    </w:p>
    <w:p/>
    <w:p>
      <w:r>
        <w:t>this.kaspaClient = kaspaClient;</w:t>
      </w:r>
    </w:p>
    <w:p/>
    <w:p>
      <w:r>
        <w:t>this.ethereumClient = ethereumClient;</w:t>
      </w:r>
    </w:p>
    <w:p/>
    <w:p>
      <w:r>
        <w:t>}</w:t>
      </w:r>
    </w:p>
    <w:p/>
    <w:p>
      <w:r>
        <w:t>async initiateSwap(kaspaAmount, ethAmount, recipient) {</w:t>
      </w:r>
    </w:p>
    <w:p/>
    <w:p>
      <w:r>
        <w:t>const secretHash = this.generateSecretHash();</w:t>
      </w:r>
    </w:p>
    <w:p/>
    <w:p>
      <w:r>
        <w:t>const kaspaLockTx = await this.lockKaspa(kaspaAmount, secretHash, recipient);</w:t>
      </w:r>
    </w:p>
    <w:p/>
    <w:p>
      <w:r>
        <w:t>const ethLockTx = await this.lockEthereum(ethAmount, secretHash, recipient);</w:t>
      </w:r>
    </w:p>
    <w:p/>
    <w:p>
      <w:r>
        <w:t>return { kaspaLockTx, ethLockTx, secretHash };</w:t>
      </w:r>
    </w:p>
    <w:p/>
    <w:p>
      <w:r>
        <w:t>}</w:t>
      </w:r>
    </w:p>
    <w:p/>
    <w:p>
      <w:r>
        <w:t>async claimSwap(txId, secret) {</w:t>
      </w:r>
    </w:p>
    <w:p/>
    <w:p>
      <w:r>
        <w:t>// Implement claim logic</w:t>
      </w:r>
    </w:p>
    <w:p/>
    <w:p>
      <w:r>
        <w:t>}</w:t>
      </w:r>
    </w:p>
    <w:p/>
    <w:p>
      <w:r>
        <w:t>async refundSwap(txId) {</w:t>
      </w:r>
    </w:p>
    <w:p/>
    <w:p>
      <w:r>
        <w:t>// Implement refund logic</w:t>
      </w:r>
    </w:p>
    <w:p/>
    <w:p>
      <w:r>
        <w:t>}</w:t>
      </w:r>
    </w:p>
    <w:p/>
    <w:p>
      <w:r>
        <w:t>generateSecretHash() {</w:t>
      </w:r>
    </w:p>
    <w:p/>
    <w:p>
      <w:r>
        <w:t>// Generate a random secret and its hash</w:t>
      </w:r>
    </w:p>
    <w:p/>
    <w:p>
      <w:r>
        <w:t>}</w:t>
      </w:r>
    </w:p>
    <w:p/>
    <w:p>
      <w:r>
        <w:t>async lockKaspa(amount, secretHash, recipient) {</w:t>
      </w:r>
    </w:p>
    <w:p/>
    <w:p>
      <w:r>
        <w:t>// Implement Kaspa locking transaction</w:t>
      </w:r>
    </w:p>
    <w:p/>
    <w:p>
      <w:r>
        <w:t>}</w:t>
      </w:r>
    </w:p>
    <w:p/>
    <w:p>
      <w:r>
        <w:t>async lockEthereum(amount, secretHash, recipient) {</w:t>
      </w:r>
    </w:p>
    <w:p/>
    <w:p>
      <w:r>
        <w:t>// Implement Ethereum locking transaction</w:t>
      </w:r>
    </w:p>
    <w:p/>
    <w:p>
      <w:r>
        <w:t>}</w:t>
      </w:r>
    </w:p>
    <w:p/>
    <w:p>
      <w:r>
        <w:t>}</w:t>
      </w:r>
    </w:p>
    <w:p/>
    <w:p/>
    <w:p/>
    <w:p>
      <w:r>
        <w:t>```python</w:t>
      </w:r>
    </w:p>
    <w:p>
      <w:r>
        <w:t>b. Implementing a bridge for wrapped assets:</w:t>
      </w:r>
    </w:p>
    <w:p>
      <w:r>
        <w:t>```</w:t>
      </w:r>
    </w:p>
    <w:p/>
    <w:p>
      <w:r>
        <w:t>class KaspaBridge {</w:t>
      </w:r>
    </w:p>
    <w:p/>
    <w:p>
      <w:r>
        <w:t>constructor(kaspaClient, ethereumClient) {</w:t>
      </w:r>
    </w:p>
    <w:p/>
    <w:p>
      <w:r>
        <w:t>this.kaspaClient = kaspaClient;</w:t>
      </w:r>
    </w:p>
    <w:p/>
    <w:p>
      <w:r>
        <w:t>this.ethereumClient = ethereumClient;</w:t>
      </w:r>
    </w:p>
    <w:p/>
    <w:p>
      <w:r>
        <w:t>}</w:t>
      </w:r>
    </w:p>
    <w:p/>
    <w:p>
      <w:r>
        <w:t>async lockKaspa(amount, ethereumAddress) {</w:t>
      </w:r>
    </w:p>
    <w:p/>
    <w:p>
      <w:r>
        <w:t>// Lock KAS and emit an event</w:t>
      </w:r>
    </w:p>
    <w:p/>
    <w:p>
      <w:r>
        <w:t>}</w:t>
      </w:r>
    </w:p>
    <w:p/>
    <w:p>
      <w:r>
        <w:t>async mintWrappedKAS(kaspaLockTxId, amount) {</w:t>
      </w:r>
    </w:p>
    <w:p/>
    <w:p>
      <w:r>
        <w:t>// Mint wKAS on Ethereum</w:t>
      </w:r>
    </w:p>
    <w:p/>
    <w:p>
      <w:r>
        <w:t>}</w:t>
      </w:r>
    </w:p>
    <w:p/>
    <w:p>
      <w:r>
        <w:t>async burnWrappedKAS(amount, kaspaAddress) {</w:t>
      </w:r>
    </w:p>
    <w:p/>
    <w:p>
      <w:r>
        <w:t>// Burn wKAS on Ethereum</w:t>
      </w:r>
    </w:p>
    <w:p/>
    <w:p>
      <w:r>
        <w:t>}</w:t>
      </w:r>
    </w:p>
    <w:p/>
    <w:p>
      <w:r>
        <w:t>async releaseKaspa(burnTxId, amount, kaspaAddress) {</w:t>
      </w:r>
    </w:p>
    <w:p/>
    <w:p>
      <w:r>
        <w:t>// Release KAS on Kaspa network</w:t>
      </w:r>
    </w:p>
    <w:p/>
    <w:p>
      <w:r>
        <w:t>}</w:t>
      </w:r>
    </w:p>
    <w:p/>
    <w:p>
      <w:r>
        <w:t>}</w:t>
      </w:r>
    </w:p>
    <w:p/>
    <w:p/>
    <w:p/>
    <w:p>
      <w:r>
        <w:t>```python</w:t>
      </w:r>
    </w:p>
    <w:p>
      <w:r>
        <w:t>2. Implement a governance system:</w:t>
      </w:r>
    </w:p>
    <w:p>
      <w:r>
        <w:t>As the DEX grows, implement a governance token and voting system to allow the community to participate in decision-making.</w:t>
      </w:r>
    </w:p>
    <w:p>
      <w:r>
        <w:t>```</w:t>
      </w:r>
    </w:p>
    <w:p/>
    <w:p>
      <w:r>
        <w:t>class Governance {</w:t>
      </w:r>
    </w:p>
    <w:p/>
    <w:p>
      <w:r>
        <w:t>constructor() {</w:t>
      </w:r>
    </w:p>
    <w:p/>
    <w:p>
      <w:r>
        <w:t>this.proposals = [];</w:t>
      </w:r>
    </w:p>
    <w:p/>
    <w:p>
      <w:r>
        <w:t>this.votes = {};</w:t>
      </w:r>
    </w:p>
    <w:p/>
    <w:p>
      <w:r>
        <w:t>}</w:t>
      </w:r>
    </w:p>
    <w:p/>
    <w:p>
      <w:r>
        <w:t>createProposal(description, options, creator, endTime) {</w:t>
      </w:r>
    </w:p>
    <w:p/>
    <w:p>
      <w:r>
        <w:t>const proposalId = this.proposals.length;</w:t>
      </w:r>
    </w:p>
    <w:p/>
    <w:p>
      <w:r>
        <w:t>this.proposals.push({ id: proposalId, description, options, creator, endTime });</w:t>
      </w:r>
    </w:p>
    <w:p/>
    <w:p>
      <w:r>
        <w:t>return proposalId;</w:t>
      </w:r>
    </w:p>
    <w:p/>
    <w:p>
      <w:r>
        <w:t>}</w:t>
      </w:r>
    </w:p>
    <w:p/>
    <w:p>
      <w:r>
        <w:t>vote(proposalId, option, voter, weight) {</w:t>
      </w:r>
    </w:p>
    <w:p/>
    <w:p>
      <w:r>
        <w:t>if (!this.votes[proposalId]) this.votes[proposalId] = {};</w:t>
      </w:r>
    </w:p>
    <w:p/>
    <w:p>
      <w:r>
        <w:t>this.votes[proposalId][voter] = { option, weight };</w:t>
      </w:r>
    </w:p>
    <w:p/>
    <w:p>
      <w:r>
        <w:t>}</w:t>
      </w:r>
    </w:p>
    <w:p/>
    <w:p>
      <w:r>
        <w:t>getResults(proposalId) {</w:t>
      </w:r>
    </w:p>
    <w:p/>
    <w:p>
      <w:r>
        <w:t>const results = {};</w:t>
      </w:r>
    </w:p>
    <w:p/>
    <w:p>
      <w:r>
        <w:t>for (let voter in this.votes[proposalId]) {</w:t>
      </w:r>
    </w:p>
    <w:p/>
    <w:p>
      <w:r>
        <w:t>const { option, weight } = this.votes[proposalId][voter];</w:t>
      </w:r>
    </w:p>
    <w:p/>
    <w:p>
      <w:r>
        <w:t>if (!results[option]) results[option] = 0;</w:t>
      </w:r>
    </w:p>
    <w:p/>
    <w:p>
      <w:r>
        <w:t>results[option] += weight;</w:t>
      </w:r>
    </w:p>
    <w:p/>
    <w:p>
      <w:r>
        <w:t>}</w:t>
      </w:r>
    </w:p>
    <w:p/>
    <w:p>
      <w:r>
        <w:t>return results;</w:t>
      </w:r>
    </w:p>
    <w:p/>
    <w:p>
      <w:r>
        <w:t>}</w:t>
      </w:r>
    </w:p>
    <w:p/>
    <w:p>
      <w:r>
        <w:t>}</w:t>
      </w:r>
    </w:p>
    <w:p/>
    <w:p/>
    <w:p/>
    <w:p>
      <w:r>
        <w:t>```python</w:t>
      </w:r>
    </w:p>
    <w:p>
      <w:r>
        <w:t>3. Implement advanced trading features:</w:t>
      </w:r>
    </w:p>
    <w:p>
      <w:r>
        <w:t>a. Stop-loss orders</w:t>
      </w:r>
    </w:p>
    <w:p>
      <w:r>
        <w:t>b. Dollar-cost averaging</w:t>
      </w:r>
    </w:p>
    <w:p>
      <w:r>
        <w:t>c. Yield farming</w:t>
      </w:r>
    </w:p>
    <w:p>
      <w:r>
        <w:t>```</w:t>
      </w:r>
    </w:p>
    <w:p/>
    <w:p>
      <w:r>
        <w:t>class AdvancedTrading {</w:t>
      </w:r>
    </w:p>
    <w:p/>
    <w:p>
      <w:r>
        <w:t>constructor(dex) {</w:t>
      </w:r>
    </w:p>
    <w:p/>
    <w:p>
      <w:r>
        <w:t>this.dex = dex;</w:t>
      </w:r>
    </w:p>
    <w:p/>
    <w:p>
      <w:r>
        <w:t>}</w:t>
      </w:r>
    </w:p>
    <w:p/>
    <w:p>
      <w:r>
        <w:t>async setStopLoss(user, asset, amount, triggerPrice) {</w:t>
      </w:r>
    </w:p>
    <w:p/>
    <w:p>
      <w:r>
        <w:t>// Implement stop-loss logic</w:t>
      </w:r>
    </w:p>
    <w:p/>
    <w:p>
      <w:r>
        <w:t>}</w:t>
      </w:r>
    </w:p>
    <w:p/>
    <w:p>
      <w:r>
        <w:t>async setupDCA(user, asset, amount, frequency) {</w:t>
      </w:r>
    </w:p>
    <w:p/>
    <w:p>
      <w:r>
        <w:t>// Implement dollar-cost averaging</w:t>
      </w:r>
    </w:p>
    <w:p/>
    <w:p>
      <w:r>
        <w:t>}</w:t>
      </w:r>
    </w:p>
    <w:p/>
    <w:p>
      <w:r>
        <w:t>async addToYieldFarm(</w:t>
      </w:r>
    </w:p>
    <w:p/>
    <w:p/>
    <w:p/>
    <w:p/>
    <w:p/>
    <w:p>
      <w:r>
        <w:t>Certainly! Let's continue with the implementation of advanced trading features and then move on to further improvements and optimizations for our Kaspa DEX.</w:t>
      </w:r>
    </w:p>
    <w:p/>
    <w:p>
      <w:r>
        <w:t>3. Implement advanced trading features (continued):</w:t>
      </w:r>
    </w:p>
    <w:p/>
    <w:p/>
    <w:p/>
    <w:p>
      <w:r>
        <w:t>```python</w:t>
      </w:r>
    </w:p>
    <w:p>
      <w:r>
        <w:t>class AdvancedTrading {</w:t>
      </w:r>
    </w:p>
    <w:p>
      <w:r>
        <w:t>constructor(dex) {</w:t>
      </w:r>
    </w:p>
    <w:p>
      <w:r>
        <w:t>this.dex = dex;</w:t>
      </w:r>
    </w:p>
    <w:p>
      <w:r>
        <w:t>}</w:t>
      </w:r>
    </w:p>
    <w:p>
      <w:r>
        <w:t>async setStopLoss(user, asset, amount, triggerPrice) {</w:t>
      </w:r>
    </w:p>
    <w:p>
      <w:r>
        <w:t>// Implement stop-loss logic</w:t>
      </w:r>
    </w:p>
    <w:p>
      <w:r>
        <w:t>}</w:t>
      </w:r>
    </w:p>
    <w:p>
      <w:r>
        <w:t>async setupDCA(user, asset, amount, frequency) {</w:t>
      </w:r>
    </w:p>
    <w:p>
      <w:r>
        <w:t>// Implement dollar-cost averaging</w:t>
      </w:r>
    </w:p>
    <w:p>
      <w:r>
        <w:t>}</w:t>
      </w:r>
    </w:p>
    <w:p>
      <w:r>
        <w:t>async addToYieldFarm(user, asset, amount) {</w:t>
      </w:r>
    </w:p>
    <w:p>
      <w:r>
        <w:t>// Implement yield farming</w:t>
      </w:r>
    </w:p>
    <w:p>
      <w:r>
        <w:t>const yieldFarmContract = new YieldFarmContract();</w:t>
      </w:r>
    </w:p>
    <w:p>
      <w:r>
        <w:t>await yieldFarmContract.stake(user, asset, amount);</w:t>
      </w:r>
    </w:p>
    <w:p>
      <w:r>
        <w:t>}</w:t>
      </w:r>
    </w:p>
    <w:p>
      <w:r>
        <w:t>}</w:t>
      </w:r>
    </w:p>
    <w:p>
      <w:r>
        <w:t>class YieldFarmContract {</w:t>
      </w:r>
    </w:p>
    <w:p>
      <w:r>
        <w:t>constructor() {</w:t>
      </w:r>
    </w:p>
    <w:p>
      <w:r>
        <w:t>this.stakes = {};</w:t>
      </w:r>
    </w:p>
    <w:p>
      <w:r>
        <w:t>this.rewardRate = 0.1; // 10% APY</w:t>
      </w:r>
    </w:p>
    <w:p>
      <w:r>
        <w:t>}</w:t>
      </w:r>
    </w:p>
    <w:p>
      <w:r>
        <w:t>async stake(user, asset, amount) {</w:t>
      </w:r>
    </w:p>
    <w:p>
      <w:r>
        <w:t>if (!this.stakes[user]) this.stakes[user] = {};</w:t>
      </w:r>
    </w:p>
    <w:p>
      <w:r>
        <w:t>if (!this.stakes[user][asset]) this.stakes[user][asset] = 0;</w:t>
      </w:r>
    </w:p>
    <w:p>
      <w:r>
        <w:t>this.stakes[user][asset] += amount;</w:t>
      </w:r>
    </w:p>
    <w:p>
      <w:r>
        <w:t>}</w:t>
      </w:r>
    </w:p>
    <w:p>
      <w:r>
        <w:t>async unstake(user, asset, amount) {</w:t>
      </w:r>
    </w:p>
    <w:p>
      <w:r>
        <w:t>if (this.stakes[user] &amp;&amp; this.stakes[user][asset] &gt;= amount) {</w:t>
      </w:r>
    </w:p>
    <w:p>
      <w:r>
        <w:t>this.stakes[user][asset] -= amount;</w:t>
      </w:r>
    </w:p>
    <w:p>
      <w:r>
        <w:t>return amount + this.calculateRewards(user, asset);</w:t>
      </w:r>
    </w:p>
    <w:p>
      <w:r>
        <w:t>}</w:t>
      </w:r>
    </w:p>
    <w:p>
      <w:r>
        <w:t>throw new Error("Insufficient staked amount");</w:t>
      </w:r>
    </w:p>
    <w:p>
      <w:r>
        <w:t>}</w:t>
      </w:r>
    </w:p>
    <w:p>
      <w:r>
        <w:t>calculateRewards(user, asset) {</w:t>
      </w:r>
    </w:p>
    <w:p>
      <w:r>
        <w:t>const stakedAmount = this.stakes[user][asset];</w:t>
      </w:r>
    </w:p>
    <w:p>
      <w:r>
        <w:t>const timeStaked = /* calculate time staked */;</w:t>
      </w:r>
    </w:p>
    <w:p>
      <w:r>
        <w:t>return stakedAmount * (this.rewardRate / 365) * timeStaked;</w:t>
      </w:r>
    </w:p>
    <w:p>
      <w:r>
        <w:t>}</w:t>
      </w:r>
    </w:p>
    <w:p>
      <w:r>
        <w:t>}</w:t>
      </w:r>
    </w:p>
    <w:p>
      <w:r>
        <w:t>```</w:t>
      </w:r>
    </w:p>
    <w:p/>
    <w:p>
      <w:r>
        <w:t>4. Implement a liquidity mining program:</w:t>
      </w:r>
    </w:p>
    <w:p/>
    <w:p>
      <w:r>
        <w:t>Incentivize users to provide liquidity by rewarding them with a native token.</w:t>
      </w:r>
    </w:p>
    <w:p/>
    <w:p/>
    <w:p/>
    <w:p>
      <w:r>
        <w:t>```python</w:t>
      </w:r>
    </w:p>
    <w:p>
      <w:r>
        <w:t>class LiquidityMining {</w:t>
      </w:r>
    </w:p>
    <w:p>
      <w:r>
        <w:t>constructor(dex) {</w:t>
      </w:r>
    </w:p>
    <w:p>
      <w:r>
        <w:t>this.dex = dex;</w:t>
      </w:r>
    </w:p>
    <w:p>
      <w:r>
        <w:t>this.rewards = {};</w:t>
      </w:r>
    </w:p>
    <w:p>
      <w:r>
        <w:t>this.rewardRate = 100; // tokens per day per $1000 of liquidity</w:t>
      </w:r>
    </w:p>
    <w:p>
      <w:r>
        <w:t>}</w:t>
      </w:r>
    </w:p>
    <w:p>
      <w:r>
        <w:t>async addLiquidity(user, amount1, amount2) {</w:t>
      </w:r>
    </w:p>
    <w:p>
      <w:r>
        <w:t>await this.dex.addLiquidity(user, amount1, amount2);</w:t>
      </w:r>
    </w:p>
    <w:p>
      <w:r>
        <w:t>this.updateRewards(user);</w:t>
      </w:r>
    </w:p>
    <w:p>
      <w:r>
        <w:t>}</w:t>
      </w:r>
    </w:p>
    <w:p>
      <w:r>
        <w:t>async removeLiquidity(user, lpTokens) {</w:t>
      </w:r>
    </w:p>
    <w:p>
      <w:r>
        <w:t>await this.dex.removeLiquidity(user, lpTokens);</w:t>
      </w:r>
    </w:p>
    <w:p>
      <w:r>
        <w:t>this.updateRewards(user);</w:t>
      </w:r>
    </w:p>
    <w:p>
      <w:r>
        <w:t>}</w:t>
      </w:r>
    </w:p>
    <w:p>
      <w:r>
        <w:t>updateRewards(user) {</w:t>
      </w:r>
    </w:p>
    <w:p>
      <w:r>
        <w:t>const userLiquidity = this.dex.getUserLiquidity(user);</w:t>
      </w:r>
    </w:p>
    <w:p>
      <w:r>
        <w:t>const rewardAmount = (userLiquidity / 1000) * (this.rewardRate / 24 / 60 / 60); // per second</w:t>
      </w:r>
    </w:p>
    <w:p>
      <w:r>
        <w:t>if (!this.rewards[user]) this.rewards[user] = 0;</w:t>
      </w:r>
    </w:p>
    <w:p>
      <w:r>
        <w:t>this.rewards[user] += rewardAmount;</w:t>
      </w:r>
    </w:p>
    <w:p>
      <w:r>
        <w:t>}</w:t>
      </w:r>
    </w:p>
    <w:p>
      <w:r>
        <w:t>async claimRewards(user) {</w:t>
      </w:r>
    </w:p>
    <w:p>
      <w:r>
        <w:t>const rewardAmount = this.rewards[user];</w:t>
      </w:r>
    </w:p>
    <w:p>
      <w:r>
        <w:t>this.rewards[user] = 0;</w:t>
      </w:r>
    </w:p>
    <w:p>
      <w:r>
        <w:t>// Transfer reward tokens to user</w:t>
      </w:r>
    </w:p>
    <w:p>
      <w:r>
        <w:t>return rewardAmount;</w:t>
      </w:r>
    </w:p>
    <w:p>
      <w:r>
        <w:t>}</w:t>
      </w:r>
    </w:p>
    <w:p>
      <w:r>
        <w:t>}</w:t>
      </w:r>
    </w:p>
    <w:p>
      <w:r>
        <w:t>```</w:t>
      </w:r>
    </w:p>
    <w:p/>
    <w:p>
      <w:r>
        <w:t>5. Implement a flash loan feature:</w:t>
      </w:r>
    </w:p>
    <w:p/>
    <w:p>
      <w:r>
        <w:t>Allow users to take out uncollateralized loans that must be repaid within the same transaction.</w:t>
      </w:r>
    </w:p>
    <w:p/>
    <w:p/>
    <w:p/>
    <w:p>
      <w:r>
        <w:t>```python</w:t>
      </w:r>
    </w:p>
    <w:p>
      <w:r>
        <w:t>class FlashLoan {</w:t>
      </w:r>
    </w:p>
    <w:p>
      <w:r>
        <w:t>constructor(dex) {</w:t>
      </w:r>
    </w:p>
    <w:p>
      <w:r>
        <w:t>this.dex = dex;</w:t>
      </w:r>
    </w:p>
    <w:p>
      <w:r>
        <w:t>this.fee = 0.009; // 0.09% fee</w:t>
      </w:r>
    </w:p>
    <w:p>
      <w:r>
        <w:t>}</w:t>
      </w:r>
    </w:p>
    <w:p>
      <w:r>
        <w:t>async executeFlashLoan(borrower, asset, amount, callbackFunction) {</w:t>
      </w:r>
    </w:p>
    <w:p>
      <w:r>
        <w:t>const initialBalance = await this.dex.getBalance(asset);</w:t>
      </w:r>
    </w:p>
    <w:p>
      <w:r>
        <w:t>if (initialBalance &lt; amount) {</w:t>
      </w:r>
    </w:p>
    <w:p>
      <w:r>
        <w:t>throw new Error("Insufficient liquidity for flash loan");</w:t>
      </w:r>
    </w:p>
    <w:p>
      <w:r>
        <w:t>}</w:t>
      </w:r>
    </w:p>
    <w:p>
      <w:r>
        <w:t>// Transfer funds to borrower</w:t>
      </w:r>
    </w:p>
    <w:p>
      <w:r>
        <w:t>await this.dex.transfer(asset, borrower, amount);</w:t>
      </w:r>
    </w:p>
    <w:p>
      <w:r>
        <w:t>//</w:t>
      </w:r>
    </w:p>
    <w:p/>
    <w:p/>
    <w:p>
      <w:r>
        <w:t>Certainly! Let's continue with the implementation of the flash loan feature and then move on to further optimizations and scalability improvements for our Kaspa DEX.</w:t>
      </w:r>
    </w:p>
    <w:p>
      <w:r>
        <w:t>5. Implement a flash loan feature (continued):</w:t>
      </w:r>
    </w:p>
    <w:p>
      <w:r>
        <w:t>```</w:t>
      </w:r>
    </w:p>
    <w:p/>
    <w:p>
      <w:r>
        <w:t>class FlashLoan {</w:t>
      </w:r>
    </w:p>
    <w:p/>
    <w:p>
      <w:r>
        <w:t>constructor(dex) {</w:t>
      </w:r>
    </w:p>
    <w:p/>
    <w:p>
      <w:r>
        <w:t>this.dex = dex;</w:t>
      </w:r>
    </w:p>
    <w:p/>
    <w:p>
      <w:r>
        <w:t>this.fee = 0.009; // 0.09% fee</w:t>
      </w:r>
    </w:p>
    <w:p/>
    <w:p>
      <w:r>
        <w:t>}</w:t>
      </w:r>
    </w:p>
    <w:p/>
    <w:p>
      <w:r>
        <w:t>async executeFlashLoan(borrower, asset, amount, callbackFunction) {</w:t>
      </w:r>
    </w:p>
    <w:p/>
    <w:p>
      <w:r>
        <w:t>const initialBalance = await this.dex.getBalance(asset);</w:t>
      </w:r>
    </w:p>
    <w:p/>
    <w:p>
      <w:r>
        <w:t>if (initialBalance &lt; amount) {</w:t>
      </w:r>
    </w:p>
    <w:p/>
    <w:p>
      <w:r>
        <w:t>throw new Error("Insufficient liquidity for flash loan");</w:t>
      </w:r>
    </w:p>
    <w:p/>
    <w:p>
      <w:r>
        <w:t>}</w:t>
      </w:r>
    </w:p>
    <w:p/>
    <w:p>
      <w:r>
        <w:t>// Transfer funds to borrower</w:t>
      </w:r>
    </w:p>
    <w:p/>
    <w:p>
      <w:r>
        <w:t>await this.dex.transfer(asset, borrower, amount);</w:t>
      </w:r>
    </w:p>
    <w:p/>
    <w:p>
      <w:r>
        <w:t>// Execute borrower's callback function</w:t>
      </w:r>
    </w:p>
    <w:p/>
    <w:p>
      <w:r>
        <w:t>try {</w:t>
      </w:r>
    </w:p>
    <w:p/>
    <w:p>
      <w:r>
        <w:t>await callbackFunction();</w:t>
      </w:r>
    </w:p>
    <w:p/>
    <w:p>
      <w:r>
        <w:t>} catch (error) {</w:t>
      </w:r>
    </w:p>
    <w:p/>
    <w:p>
      <w:r>
        <w:t>throw new Error("Flash loan callback failed");</w:t>
      </w:r>
    </w:p>
    <w:p/>
    <w:p>
      <w:r>
        <w:t>}</w:t>
      </w:r>
    </w:p>
    <w:p/>
    <w:p>
      <w:r>
        <w:t>// Check if loan has been repaid with fee</w:t>
      </w:r>
    </w:p>
    <w:p/>
    <w:p>
      <w:r>
        <w:t>const finalBalance = await this.dex.getBalance(asset);</w:t>
      </w:r>
    </w:p>
    <w:p/>
    <w:p>
      <w:r>
        <w:t>const expectedBalance = initialBalance + (amount * this.fee);</w:t>
      </w:r>
    </w:p>
    <w:p/>
    <w:p>
      <w:r>
        <w:t>if (finalBalance &lt; expectedBalance) {</w:t>
      </w:r>
    </w:p>
    <w:p/>
    <w:p>
      <w:r>
        <w:t>throw new Error("Flash loan not repaid");</w:t>
      </w:r>
    </w:p>
    <w:p/>
    <w:p>
      <w:r>
        <w:t>}</w:t>
      </w:r>
    </w:p>
    <w:p/>
    <w:p>
      <w:r>
        <w:t>// Flash loan successful</w:t>
      </w:r>
    </w:p>
    <w:p/>
    <w:p>
      <w:r>
        <w:t>return true;</w:t>
      </w:r>
    </w:p>
    <w:p/>
    <w:p>
      <w:r>
        <w:t>}</w:t>
      </w:r>
    </w:p>
    <w:p/>
    <w:p>
      <w:r>
        <w:t>}</w:t>
      </w:r>
    </w:p>
    <w:p/>
    <w:p/>
    <w:p/>
    <w:p>
      <w:r>
        <w:t>```python</w:t>
      </w:r>
    </w:p>
    <w:p>
      <w:r>
        <w:t>6. Implement an order matching engine:</w:t>
      </w:r>
    </w:p>
    <w:p>
      <w:r>
        <w:t>To improve the efficiency of trade execution, implement an off-chain order matching engine that periodically settles on-chain.</w:t>
      </w:r>
    </w:p>
    <w:p>
      <w:r>
        <w:t>```</w:t>
      </w:r>
    </w:p>
    <w:p/>
    <w:p>
      <w:r>
        <w:t>class OrderMatchingEngine {</w:t>
      </w:r>
    </w:p>
    <w:p/>
    <w:p>
      <w:r>
        <w:t>constructor() {</w:t>
      </w:r>
    </w:p>
    <w:p/>
    <w:p>
      <w:r>
        <w:t>this.buyOrders = [];</w:t>
      </w:r>
    </w:p>
    <w:p/>
    <w:p>
      <w:r>
        <w:t>this.sellOrders = [];</w:t>
      </w:r>
    </w:p>
    <w:p/>
    <w:p>
      <w:r>
        <w:t>}</w:t>
      </w:r>
    </w:p>
    <w:p/>
    <w:p>
      <w:r>
        <w:t>addOrder(order) {</w:t>
      </w:r>
    </w:p>
    <w:p/>
    <w:p>
      <w:r>
        <w:t>if (order.type === 'buy') {</w:t>
      </w:r>
    </w:p>
    <w:p/>
    <w:p>
      <w:r>
        <w:t>this.buyOrders.push(order);</w:t>
      </w:r>
    </w:p>
    <w:p/>
    <w:p>
      <w:r>
        <w:t>this.buyOrders.sort((a, b) =&gt; b.price - a.price);</w:t>
      </w:r>
    </w:p>
    <w:p/>
    <w:p>
      <w:r>
        <w:t>} else {</w:t>
      </w:r>
    </w:p>
    <w:p/>
    <w:p>
      <w:r>
        <w:t>this.sellOrders.push(order);</w:t>
      </w:r>
    </w:p>
    <w:p/>
    <w:p>
      <w:r>
        <w:t>this.sellOrders.sort((a, b) =&gt; a.price - b.price);</w:t>
      </w:r>
    </w:p>
    <w:p/>
    <w:p>
      <w:r>
        <w:t>}</w:t>
      </w:r>
    </w:p>
    <w:p/>
    <w:p>
      <w:r>
        <w:t>}</w:t>
      </w:r>
    </w:p>
    <w:p/>
    <w:p>
      <w:r>
        <w:t>matchOrders() {</w:t>
      </w:r>
    </w:p>
    <w:p/>
    <w:p>
      <w:r>
        <w:t>const matches = [];</w:t>
      </w:r>
    </w:p>
    <w:p/>
    <w:p>
      <w:r>
        <w:t>while (this.buyOrders.length &gt; 0 &amp;&amp; this.sellOrders.length &gt; 0) {</w:t>
      </w:r>
    </w:p>
    <w:p/>
    <w:p>
      <w:r>
        <w:t>const topBuy = this.buyOrders[0];</w:t>
      </w:r>
    </w:p>
    <w:p/>
    <w:p>
      <w:r>
        <w:t>const topSell = this.sellOrders[0];</w:t>
      </w:r>
    </w:p>
    <w:p/>
    <w:p>
      <w:r>
        <w:t>if (topBuy.price &gt;= topSell.price) {</w:t>
      </w:r>
    </w:p>
    <w:p/>
    <w:p>
      <w:r>
        <w:t>const matchedAmount = Math.min(topBuy.amount, topSell.amount);</w:t>
      </w:r>
    </w:p>
    <w:p/>
    <w:p>
      <w:r>
        <w:t>matches.push({</w:t>
      </w:r>
    </w:p>
    <w:p/>
    <w:p>
      <w:r>
        <w:t>buyer: topBuy.user,</w:t>
      </w:r>
    </w:p>
    <w:p/>
    <w:p>
      <w:r>
        <w:t>seller: topSell.user,</w:t>
      </w:r>
    </w:p>
    <w:p/>
    <w:p>
      <w:r>
        <w:t>amount: matchedAmount,</w:t>
      </w:r>
    </w:p>
    <w:p/>
    <w:p>
      <w:r>
        <w:t>price: (topBuy.price + topSell.price) / 2</w:t>
      </w:r>
    </w:p>
    <w:p/>
    <w:p>
      <w:r>
        <w:t>});</w:t>
      </w:r>
    </w:p>
    <w:p/>
    <w:p>
      <w:r>
        <w:t>topBuy.amount -= matchedAmount;</w:t>
      </w:r>
    </w:p>
    <w:p/>
    <w:p>
      <w:r>
        <w:t>topSell.amount -= matchedAmount;</w:t>
      </w:r>
    </w:p>
    <w:p/>
    <w:p>
      <w:r>
        <w:t>if (topBuy.amount === 0) this.buyOrders.shift();</w:t>
      </w:r>
    </w:p>
    <w:p/>
    <w:p>
      <w:r>
        <w:t>if (topSell.amount === 0) this.sellOrders.shift();</w:t>
      </w:r>
    </w:p>
    <w:p/>
    <w:p>
      <w:r>
        <w:t>} else {</w:t>
      </w:r>
    </w:p>
    <w:p/>
    <w:p>
      <w:r>
        <w:t>break;</w:t>
      </w:r>
    </w:p>
    <w:p/>
    <w:p>
      <w:r>
        <w:t>}</w:t>
      </w:r>
    </w:p>
    <w:p/>
    <w:p>
      <w:r>
        <w:t>}</w:t>
      </w:r>
    </w:p>
    <w:p/>
    <w:p>
      <w:r>
        <w:t>return matches;</w:t>
      </w:r>
    </w:p>
    <w:p/>
    <w:p>
      <w:r>
        <w:t>}</w:t>
      </w:r>
    </w:p>
    <w:p/>
    <w:p>
      <w:r>
        <w:t>}</w:t>
      </w:r>
    </w:p>
    <w:p/>
    <w:p/>
    <w:p/>
    <w:p>
      <w:r>
        <w:t>```python</w:t>
      </w:r>
    </w:p>
    <w:p>
      <w:r>
        <w:t>7. Implement a caching layer:</w:t>
      </w:r>
    </w:p>
    <w:p>
      <w:r>
        <w:t>To improve performance and reduce load on the Kaspa network, implement a caching layer for frequently accessed data.</w:t>
      </w:r>
    </w:p>
    <w:p>
      <w:r>
        <w:t>```</w:t>
      </w:r>
    </w:p>
    <w:p/>
    <w:p>
      <w:r>
        <w:t>const NodeCache = require('node-cache');</w:t>
      </w:r>
    </w:p>
    <w:p/>
    <w:p>
      <w:r>
        <w:t>class DEXCache {</w:t>
      </w:r>
    </w:p>
    <w:p/>
    <w:p>
      <w:r>
        <w:t>constructor() {</w:t>
      </w:r>
    </w:p>
    <w:p/>
    <w:p>
      <w:r>
        <w:t>this.cache = new NodeCache({ stdTTL: 60, checkperiod: 120 });</w:t>
      </w:r>
    </w:p>
    <w:p/>
    <w:p>
      <w:r>
        <w:t>}</w:t>
      </w:r>
    </w:p>
    <w:p/>
    <w:p>
      <w:r>
        <w:t>async getOrFetch(key, fetchFunction) {</w:t>
      </w:r>
    </w:p>
    <w:p/>
    <w:p>
      <w:r>
        <w:t>const cachedValue = this.cache.get(key);</w:t>
      </w:r>
    </w:p>
    <w:p/>
    <w:p>
      <w:r>
        <w:t>if (cachedValue) return cachedValue;</w:t>
      </w:r>
    </w:p>
    <w:p/>
    <w:p>
      <w:r>
        <w:t>const fetchedValue = await fetchFunction();</w:t>
      </w:r>
    </w:p>
    <w:p/>
    <w:p>
      <w:r>
        <w:t>this.cache.set(key, fetchedValue);</w:t>
      </w:r>
    </w:p>
    <w:p/>
    <w:p>
      <w:r>
        <w:t>return fetchedValue;</w:t>
      </w:r>
    </w:p>
    <w:p/>
    <w:p>
      <w:r>
        <w:t>}</w:t>
      </w:r>
    </w:p>
    <w:p/>
    <w:p>
      <w:r>
        <w:t>invalidate(key) {</w:t>
      </w:r>
    </w:p>
    <w:p/>
    <w:p>
      <w:r>
        <w:t>this.cache.del(key);</w:t>
      </w:r>
    </w:p>
    <w:p/>
    <w:p>
      <w:r>
        <w:t>}</w:t>
      </w:r>
    </w:p>
    <w:p/>
    <w:p>
      <w:r>
        <w:t>}</w:t>
      </w:r>
    </w:p>
    <w:p/>
    <w:p>
      <w:r>
        <w:t>// Usage in API</w:t>
      </w:r>
    </w:p>
    <w:p/>
    <w:p>
      <w:r>
        <w:t>app.get('/api/price', async (req, res) =&gt; {</w:t>
      </w:r>
    </w:p>
    <w:p/>
    <w:p>
      <w:r>
        <w:t>const price = await dexCache.getOrFetch('current_price',</w:t>
      </w:r>
    </w:p>
    <w:p/>
    <w:p>
      <w:r>
        <w:t>Certainly! Let's continue with the implementation of the caching layer and then move on to scalability improvements and additional features for our Kaspa DEX.</w:t>
      </w:r>
    </w:p>
    <w:p/>
    <w:p>
      <w:r>
        <w:t>7. Implement a caching layer (continued):</w:t>
      </w:r>
    </w:p>
    <w:p/>
    <w:p/>
    <w:p/>
    <w:p>
      <w:r>
        <w:t>```python</w:t>
      </w:r>
    </w:p>
    <w:p>
      <w:r>
        <w:t>// Usage in API</w:t>
      </w:r>
    </w:p>
    <w:p>
      <w:r>
        <w:t>app.get('/api/price', async (req, res) =&gt; {</w:t>
      </w:r>
    </w:p>
    <w:p>
      <w:r>
        <w:t>const price = await dexCache.getOrFetch('current_price', async () =&gt; {</w:t>
      </w:r>
    </w:p>
    <w:p>
      <w:r>
        <w:t>// Fetch the current price from the DEX contract or order book</w:t>
      </w:r>
    </w:p>
    <w:p>
      <w:r>
        <w:t>return await dex.getCurrentPrice();</w:t>
      </w:r>
    </w:p>
    <w:p>
      <w:r>
        <w:t>});</w:t>
      </w:r>
    </w:p>
    <w:p>
      <w:r>
        <w:t>res.json({ price });</w:t>
      </w:r>
    </w:p>
    <w:p>
      <w:r>
        <w:t>});</w:t>
      </w:r>
    </w:p>
    <w:p>
      <w:r>
        <w:t>app.get('/api/liquidity', async (req, res) =&gt; {</w:t>
      </w:r>
    </w:p>
    <w:p>
      <w:r>
        <w:t>const liquidity = await dexCache.getOrFetch('total_liquidity', async () =&gt; {</w:t>
      </w:r>
    </w:p>
    <w:p>
      <w:r>
        <w:t>// Fetch the total liquidity from the DEX contract</w:t>
      </w:r>
    </w:p>
    <w:p>
      <w:r>
        <w:t>return await dex.getTotalLiquidity();</w:t>
      </w:r>
    </w:p>
    <w:p>
      <w:r>
        <w:t>});</w:t>
      </w:r>
    </w:p>
    <w:p>
      <w:r>
        <w:t>res.json({ liquidity });</w:t>
      </w:r>
    </w:p>
    <w:p>
      <w:r>
        <w:t>});</w:t>
      </w:r>
    </w:p>
    <w:p>
      <w:r>
        <w:t>```</w:t>
      </w:r>
    </w:p>
    <w:p/>
    <w:p>
      <w:r>
        <w:t>8. Implement WebSocket support for real-time updates:</w:t>
      </w:r>
    </w:p>
    <w:p/>
    <w:p>
      <w:r>
        <w:t>To provide users with real-time price and order book updates, implement WebSocket support.</w:t>
      </w:r>
    </w:p>
    <w:p/>
    <w:p/>
    <w:p/>
    <w:p>
      <w:r>
        <w:t>```python</w:t>
      </w:r>
    </w:p>
    <w:p>
      <w:r>
        <w:t>const WebSocket = require('ws');</w:t>
      </w:r>
    </w:p>
    <w:p>
      <w:r>
        <w:t>const http = require('http');</w:t>
      </w:r>
    </w:p>
    <w:p>
      <w:r>
        <w:t>const server = http.createServer(app);</w:t>
      </w:r>
    </w:p>
    <w:p>
      <w:r>
        <w:t>const wss = new WebSocket.Server({ server });</w:t>
      </w:r>
    </w:p>
    <w:p>
      <w:r>
        <w:t>wss.on('connection', (ws) =&gt; {</w:t>
      </w:r>
    </w:p>
    <w:p>
      <w:r>
        <w:t>ws.on('message', (message) =&gt; {</w:t>
      </w:r>
    </w:p>
    <w:p>
      <w:r>
        <w:t>const data = JSON.parse(message);</w:t>
      </w:r>
    </w:p>
    <w:p>
      <w:r>
        <w:t>if (data.type === 'subscribe') {</w:t>
      </w:r>
    </w:p>
    <w:p>
      <w:r>
        <w:t>// Handle subscription</w:t>
      </w:r>
    </w:p>
    <w:p>
      <w:r>
        <w:t>handleSubscription(ws, data.channel);</w:t>
      </w:r>
    </w:p>
    <w:p>
      <w:r>
        <w:t>}</w:t>
      </w:r>
    </w:p>
    <w:p>
      <w:r>
        <w:t>});</w:t>
      </w:r>
    </w:p>
    <w:p>
      <w:r>
        <w:t>});</w:t>
      </w:r>
    </w:p>
    <w:p>
      <w:r>
        <w:t>function handleSubscription(ws, channel) {</w:t>
      </w:r>
    </w:p>
    <w:p>
      <w:r>
        <w:t>switch (channel) {</w:t>
      </w:r>
    </w:p>
    <w:p>
      <w:r>
        <w:t>case 'price':</w:t>
      </w:r>
    </w:p>
    <w:p>
      <w:r>
        <w:t>// Set up price update interval</w:t>
      </w:r>
    </w:p>
    <w:p>
      <w:r>
        <w:t>const priceInterval = setInterval(async () =&gt; {</w:t>
      </w:r>
    </w:p>
    <w:p>
      <w:r>
        <w:t>const price = await dex.getCurrentPrice();</w:t>
      </w:r>
    </w:p>
    <w:p>
      <w:r>
        <w:t>ws.send(JSON.stringify({ type: 'price', data: price }));</w:t>
      </w:r>
    </w:p>
    <w:p>
      <w:r>
        <w:t>}, 1000);</w:t>
      </w:r>
    </w:p>
    <w:p>
      <w:r>
        <w:t>ws.on('close', () =&gt; clearInterval(priceInterval));</w:t>
      </w:r>
    </w:p>
    <w:p>
      <w:r>
        <w:t>break;</w:t>
      </w:r>
    </w:p>
    <w:p>
      <w:r>
        <w:t>case 'orderbook':</w:t>
      </w:r>
    </w:p>
    <w:p>
      <w:r>
        <w:t>// Set up order book update interval</w:t>
      </w:r>
    </w:p>
    <w:p>
      <w:r>
        <w:t>const orderbookInterval = setInterval(async () =&gt; {</w:t>
      </w:r>
    </w:p>
    <w:p>
      <w:r>
        <w:t>const orderbook = await dex.getOrderBook();</w:t>
      </w:r>
    </w:p>
    <w:p>
      <w:r>
        <w:t>ws.send(JSON.stringify({ type: 'orderbook', data: orderbook }));</w:t>
      </w:r>
    </w:p>
    <w:p>
      <w:r>
        <w:t>}, 1000);</w:t>
      </w:r>
    </w:p>
    <w:p>
      <w:r>
        <w:t>ws.on('close', () =&gt; clearInterval(orderbookInterval));</w:t>
      </w:r>
    </w:p>
    <w:p>
      <w:r>
        <w:t>break;</w:t>
      </w:r>
    </w:p>
    <w:p>
      <w:r>
        <w:t>}</w:t>
      </w:r>
    </w:p>
    <w:p>
      <w:r>
        <w:t>}</w:t>
      </w:r>
    </w:p>
    <w:p>
      <w:r>
        <w:t>```</w:t>
      </w:r>
    </w:p>
    <w:p/>
    <w:p>
      <w:r>
        <w:t>9. Implement a rate limiter to prevent API abuse:</w:t>
      </w:r>
    </w:p>
    <w:p/>
    <w:p/>
    <w:p/>
    <w:p>
      <w:r>
        <w:t>```python</w:t>
      </w:r>
    </w:p>
    <w:p>
      <w:r>
        <w:t>const rateLimit = require("express-rate-limit");</w:t>
      </w:r>
    </w:p>
    <w:p>
      <w:r>
        <w:t>const apiLimiter = rateLimit({</w:t>
      </w:r>
    </w:p>
    <w:p>
      <w:r>
        <w:t>windowMs: 15 * 60 * 1000, // 15 minutes</w:t>
      </w:r>
    </w:p>
    <w:p>
      <w:r>
        <w:t>max: 100 // limit each IP to 100 requests per windowMs</w:t>
      </w:r>
    </w:p>
    <w:p>
      <w:r>
        <w:t>});</w:t>
      </w:r>
    </w:p>
    <w:p>
      <w:r>
        <w:t>// Apply to all API routes</w:t>
      </w:r>
    </w:p>
    <w:p>
      <w:r>
        <w:t>app.use("/api/", apiLimiter);</w:t>
      </w:r>
    </w:p>
    <w:p>
      <w:r>
        <w:t>```</w:t>
      </w:r>
    </w:p>
    <w:p/>
    <w:p>
      <w:r>
        <w:t>10. Implement database sharding for improved scalability:</w:t>
      </w:r>
    </w:p>
    <w:p/>
    <w:p>
      <w:r>
        <w:t>As the DEX grows, you may need to shard your database to handle increased load.</w:t>
      </w:r>
    </w:p>
    <w:p/>
    <w:p/>
    <w:p/>
    <w:p>
      <w:r>
        <w:t>```python</w:t>
      </w:r>
    </w:p>
    <w:p>
      <w:r>
        <w:t>const mongoose = require('mongoose');</w:t>
      </w:r>
    </w:p>
    <w:p>
      <w:r>
        <w:t>class ShardedDatabase {</w:t>
      </w:r>
    </w:p>
    <w:p>
      <w:r>
        <w:t>constructor(shardCount) {</w:t>
      </w:r>
    </w:p>
    <w:p>
      <w:r>
        <w:t>this.shards = [];</w:t>
      </w:r>
    </w:p>
    <w:p>
      <w:r>
        <w:t>for (let i = 0; i &lt; shardCount; i++) {</w:t>
      </w:r>
    </w:p>
    <w:p>
      <w:r>
        <w:t>this.shards.push(mongoose.createConnection(`mongodb://localhost:27017/dex_shard_${i}`));</w:t>
      </w:r>
    </w:p>
    <w:p>
      <w:r>
        <w:t>}</w:t>
      </w:r>
    </w:p>
    <w:p>
      <w:r>
        <w:t>}</w:t>
      </w:r>
    </w:p>
    <w:p>
      <w:r>
        <w:t>getShardForUser(userId) {</w:t>
      </w:r>
    </w:p>
    <w:p>
      <w:r>
        <w:t>const shardIndex = this.hashUserId(userId) % this.shards.length;</w:t>
      </w:r>
    </w:p>
    <w:p>
      <w:r>
        <w:t>return this.shards[shardIndex];</w:t>
      </w:r>
    </w:p>
    <w:p>
      <w:r>
        <w:t>}</w:t>
      </w:r>
    </w:p>
    <w:p>
      <w:r>
        <w:t>hashUserId(userId) {</w:t>
      </w:r>
    </w:p>
    <w:p>
      <w:r>
        <w:t>// Implement a consistent hashing function</w:t>
      </w:r>
    </w:p>
    <w:p>
      <w:r>
        <w:t>// This is a simple example and not suitable for production</w:t>
      </w:r>
    </w:p>
    <w:p>
      <w:r>
        <w:t>return userId.split('').reduce((acc, char) =&gt; acc + char.charCodeAt(0), 0);</w:t>
      </w:r>
    </w:p>
    <w:p>
      <w:r>
        <w:t>}</w:t>
      </w:r>
    </w:p>
    <w:p>
      <w:r>
        <w:t>}</w:t>
      </w:r>
    </w:p>
    <w:p>
      <w:r>
        <w:t>const shardedDb = new ShardedDatabase(4); // Create 4 shards</w:t>
      </w:r>
    </w:p>
    <w:p>
      <w:r>
        <w:t>// Usage</w:t>
      </w:r>
    </w:p>
    <w:p>
      <w:r>
        <w:t>app.get('/api/user/:userId/balance', a</w:t>
      </w:r>
    </w:p>
    <w:p/>
    <w:p/>
    <w:p>
      <w:r>
        <w:t>Certainly! Let's continue with the implementation of database sharding and then move on to additional features and optimizations for our Kaspa DEX.</w:t>
      </w:r>
    </w:p>
    <w:p>
      <w:r>
        <w:t>10. Implement database sharding for improved scalability (continued):</w:t>
      </w:r>
    </w:p>
    <w:p>
      <w:r>
        <w:t>```</w:t>
      </w:r>
    </w:p>
    <w:p/>
    <w:p>
      <w:r>
        <w:t>// Usage</w:t>
      </w:r>
    </w:p>
    <w:p/>
    <w:p>
      <w:r>
        <w:t>app.get('/api/user/:userId/balance', async (req, res) =&gt; {</w:t>
      </w:r>
    </w:p>
    <w:p/>
    <w:p>
      <w:r>
        <w:t>const userId = req.params.userId;</w:t>
      </w:r>
    </w:p>
    <w:p/>
    <w:p>
      <w:r>
        <w:t>const shard = shardedDb.getShardForUser(userId);</w:t>
      </w:r>
    </w:p>
    <w:p/>
    <w:p>
      <w:r>
        <w:t>const UserModel = shard.model('User', userSchema);</w:t>
      </w:r>
    </w:p>
    <w:p/>
    <w:p>
      <w:r>
        <w:t>try {</w:t>
      </w:r>
    </w:p>
    <w:p/>
    <w:p>
      <w:r>
        <w:t>const user = await UserModel.findById(userId);</w:t>
      </w:r>
    </w:p>
    <w:p/>
    <w:p>
      <w:r>
        <w:t>res.json({ balance: user.balance });</w:t>
      </w:r>
    </w:p>
    <w:p/>
    <w:p>
      <w:r>
        <w:t>} catch (error) {</w:t>
      </w:r>
    </w:p>
    <w:p/>
    <w:p>
      <w:r>
        <w:t>res.status(500).json({ error: 'Failed to fetch user balance' });</w:t>
      </w:r>
    </w:p>
    <w:p/>
    <w:p>
      <w:r>
        <w:t>}</w:t>
      </w:r>
    </w:p>
    <w:p/>
    <w:p>
      <w:r>
        <w:t>});</w:t>
      </w:r>
    </w:p>
    <w:p/>
    <w:p/>
    <w:p/>
    <w:p>
      <w:r>
        <w:t>```python</w:t>
      </w:r>
    </w:p>
    <w:p>
      <w:r>
        <w:t>11. Implement a circuit breaker to prevent system overload:</w:t>
      </w:r>
    </w:p>
    <w:p>
      <w:r>
        <w:t>```</w:t>
      </w:r>
    </w:p>
    <w:p/>
    <w:p>
      <w:r>
        <w:t>const CircuitBreaker = require('opossum');</w:t>
      </w:r>
    </w:p>
    <w:p/>
    <w:p>
      <w:r>
        <w:t>const breaker = new CircuitBreaker(async function fetchPrice() {</w:t>
      </w:r>
    </w:p>
    <w:p/>
    <w:p>
      <w:r>
        <w:t>// Fetch price from Kaspa network or external API</w:t>
      </w:r>
    </w:p>
    <w:p/>
    <w:p>
      <w:r>
        <w:t>const response = await fetch('https://api.kaspa.org/price');</w:t>
      </w:r>
    </w:p>
    <w:p/>
    <w:p>
      <w:r>
        <w:t>return response.json();</w:t>
      </w:r>
    </w:p>
    <w:p/>
    <w:p>
      <w:r>
        <w:t>}, {</w:t>
      </w:r>
    </w:p>
    <w:p/>
    <w:p>
      <w:r>
        <w:t>timeout: 3000, // If our function takes longer than 3 seconds, trigger a failure</w:t>
      </w:r>
    </w:p>
    <w:p/>
    <w:p>
      <w:r>
        <w:t>errorThresholdPercentage: 50, // When 50% of requests fail, trip the circuit</w:t>
      </w:r>
    </w:p>
    <w:p/>
    <w:p>
      <w:r>
        <w:t>resetTimeout: 30000 // After 30 seconds, try again.</w:t>
      </w:r>
    </w:p>
    <w:p/>
    <w:p>
      <w:r>
        <w:t>});</w:t>
      </w:r>
    </w:p>
    <w:p/>
    <w:p>
      <w:r>
        <w:t>breaker.fallback(() =&gt; ({ price: 'unavailable' }));</w:t>
      </w:r>
    </w:p>
    <w:p/>
    <w:p>
      <w:r>
        <w:t>app.get('/api/price', async (req, res) =&gt; {</w:t>
      </w:r>
    </w:p>
    <w:p/>
    <w:p>
      <w:r>
        <w:t>try {</w:t>
      </w:r>
    </w:p>
    <w:p/>
    <w:p>
      <w:r>
        <w:t>const result = await breaker.fire();</w:t>
      </w:r>
    </w:p>
    <w:p/>
    <w:p>
      <w:r>
        <w:t>res.json(result);</w:t>
      </w:r>
    </w:p>
    <w:p/>
    <w:p>
      <w:r>
        <w:t>} catch (error) {</w:t>
      </w:r>
    </w:p>
    <w:p/>
    <w:p>
      <w:r>
        <w:t>res.status(503).json({ error: 'Service temporarily unavailable' });</w:t>
      </w:r>
    </w:p>
    <w:p/>
    <w:p>
      <w:r>
        <w:t>}</w:t>
      </w:r>
    </w:p>
    <w:p/>
    <w:p>
      <w:r>
        <w:t>});</w:t>
      </w:r>
    </w:p>
    <w:p/>
    <w:p/>
    <w:p/>
    <w:p>
      <w:r>
        <w:t>```python</w:t>
      </w:r>
    </w:p>
    <w:p>
      <w:r>
        <w:t>12. Implement a queue system for handling large numbers of transactions:</w:t>
      </w:r>
    </w:p>
    <w:p>
      <w:r>
        <w:t>```</w:t>
      </w:r>
    </w:p>
    <w:p/>
    <w:p>
      <w:r>
        <w:t>const Queue = require('bull');</w:t>
      </w:r>
    </w:p>
    <w:p/>
    <w:p>
      <w:r>
        <w:t>const transactionQueue = new Queue('transaction processing');</w:t>
      </w:r>
    </w:p>
    <w:p/>
    <w:p>
      <w:r>
        <w:t>app.post('/api/transaction', async (req, res) =&gt; {</w:t>
      </w:r>
    </w:p>
    <w:p/>
    <w:p>
      <w:r>
        <w:t>const { from, to, amount } = req.body;</w:t>
      </w:r>
    </w:p>
    <w:p/>
    <w:p>
      <w:r>
        <w:t>await transactionQueue.add({ from, to, amount });</w:t>
      </w:r>
    </w:p>
    <w:p/>
    <w:p>
      <w:r>
        <w:t>res.json({ message: 'Transaction queued for processing' });</w:t>
      </w:r>
    </w:p>
    <w:p/>
    <w:p>
      <w:r>
        <w:t>});</w:t>
      </w:r>
    </w:p>
    <w:p/>
    <w:p>
      <w:r>
        <w:t>transactionQueue.process(async (job) =&gt; {</w:t>
      </w:r>
    </w:p>
    <w:p/>
    <w:p>
      <w:r>
        <w:t>const { from, to, amount } = job.data;</w:t>
      </w:r>
    </w:p>
    <w:p/>
    <w:p>
      <w:r>
        <w:t>// Process the transaction</w:t>
      </w:r>
    </w:p>
    <w:p/>
    <w:p>
      <w:r>
        <w:t>await dex.processTransaction(from, to, amount);</w:t>
      </w:r>
    </w:p>
    <w:p/>
    <w:p>
      <w:r>
        <w:t>});</w:t>
      </w:r>
    </w:p>
    <w:p/>
    <w:p/>
    <w:p/>
    <w:p>
      <w:r>
        <w:t>```python</w:t>
      </w:r>
    </w:p>
    <w:p>
      <w:r>
        <w:t>13. Implement an event-driven architecture for better scalability:</w:t>
      </w:r>
    </w:p>
    <w:p>
      <w:r>
        <w:t>```</w:t>
      </w:r>
    </w:p>
    <w:p/>
    <w:p>
      <w:r>
        <w:t>const EventEmitter = require('events');</w:t>
      </w:r>
    </w:p>
    <w:p/>
    <w:p>
      <w:r>
        <w:t>class DEXEventEmitter extends EventEmitter {}</w:t>
      </w:r>
    </w:p>
    <w:p/>
    <w:p>
      <w:r>
        <w:t>const dexEvents = new DEXEventEmitter();</w:t>
      </w:r>
    </w:p>
    <w:p/>
    <w:p>
      <w:r>
        <w:t>// In your trading logic</w:t>
      </w:r>
    </w:p>
    <w:p/>
    <w:p>
      <w:r>
        <w:t>dexEvents.emit('trade', { from: 'user1', to: 'user2', amount: 100, price: 1.5 });</w:t>
      </w:r>
    </w:p>
    <w:p/>
    <w:p>
      <w:r>
        <w:t>// Listeners</w:t>
      </w:r>
    </w:p>
    <w:p/>
    <w:p>
      <w:r>
        <w:t>dexEvents.on('trade', async (tradeData) =&gt; {</w:t>
      </w:r>
    </w:p>
    <w:p/>
    <w:p>
      <w:r>
        <w:t>// Update order book</w:t>
      </w:r>
    </w:p>
    <w:p/>
    <w:p>
      <w:r>
        <w:t>await updateOrderBook(tradeData);</w:t>
      </w:r>
    </w:p>
    <w:p/>
    <w:p>
      <w:r>
        <w:t>});</w:t>
      </w:r>
    </w:p>
    <w:p/>
    <w:p>
      <w:r>
        <w:t>dexEvents.on('trade', async (tradeData) =&gt; {</w:t>
      </w:r>
    </w:p>
    <w:p/>
    <w:p>
      <w:r>
        <w:t>// Update user balances</w:t>
      </w:r>
    </w:p>
    <w:p/>
    <w:p>
      <w:r>
        <w:t>await updateUserBalances(tradeData);</w:t>
      </w:r>
    </w:p>
    <w:p/>
    <w:p>
      <w:r>
        <w:t>});</w:t>
      </w:r>
    </w:p>
    <w:p/>
    <w:p>
      <w:r>
        <w:t>dexEvents.on('trade', async (tradeData) =&gt; {</w:t>
      </w:r>
    </w:p>
    <w:p/>
    <w:p>
      <w:r>
        <w:t>// Notify users</w:t>
      </w:r>
    </w:p>
    <w:p/>
    <w:p>
      <w:r>
        <w:t>await notifyUsers(tradeData);</w:t>
      </w:r>
    </w:p>
    <w:p/>
    <w:p>
      <w:r>
        <w:t>});</w:t>
      </w:r>
    </w:p>
    <w:p/>
    <w:p/>
    <w:p/>
    <w:p>
      <w:r>
        <w:t>```python</w:t>
      </w:r>
    </w:p>
    <w:p>
      <w:r>
        <w:t>14. Implement a multi-tier architecture for better separation of concerns:</w:t>
      </w:r>
    </w:p>
    <w:p>
      <w:r>
        <w:t>```</w:t>
      </w:r>
    </w:p>
    <w:p/>
    <w:p>
      <w:r>
        <w:t>// API Layer</w:t>
      </w:r>
    </w:p>
    <w:p/>
    <w:p>
      <w:r>
        <w:t>const express = require('express');</w:t>
      </w:r>
    </w:p>
    <w:p/>
    <w:p>
      <w:r>
        <w:t>const app = express();</w:t>
      </w:r>
    </w:p>
    <w:p/>
    <w:p>
      <w:r>
        <w:t>// Business Logic Layer</w:t>
      </w:r>
    </w:p>
    <w:p/>
    <w:p>
      <w:r>
        <w:t>class TradingService {</w:t>
      </w:r>
    </w:p>
    <w:p/>
    <w:p>
      <w:r>
        <w:t>async executeTrade(from, to, amount, price) {</w:t>
      </w:r>
    </w:p>
    <w:p/>
    <w:p>
      <w:r>
        <w:t>// Implement trading logic</w:t>
      </w:r>
    </w:p>
    <w:p/>
    <w:p>
      <w:r>
        <w:t>}</w:t>
      </w:r>
    </w:p>
    <w:p/>
    <w:p>
      <w:r>
        <w:t>}</w:t>
      </w:r>
    </w:p>
    <w:p/>
    <w:p>
      <w:r>
        <w:t>// Data Access Layer</w:t>
      </w:r>
    </w:p>
    <w:p/>
    <w:p>
      <w:r>
        <w:t>class TradingRepository {</w:t>
      </w:r>
    </w:p>
    <w:p/>
    <w:p>
      <w:r>
        <w:t>async saveTrade(tradeData) {</w:t>
      </w:r>
    </w:p>
    <w:p/>
    <w:p>
      <w:r>
        <w:t>// Save trade to database</w:t>
      </w:r>
    </w:p>
    <w:p/>
    <w:p>
      <w:r>
        <w:t>}</w:t>
      </w:r>
    </w:p>
    <w:p/>
    <w:p>
      <w:r>
        <w:t>}</w:t>
      </w:r>
    </w:p>
    <w:p/>
    <w:p>
      <w:r>
        <w:t>// Usage</w:t>
      </w:r>
    </w:p>
    <w:p/>
    <w:p>
      <w:r>
        <w:t>const tradingService = new TradingService();</w:t>
      </w:r>
    </w:p>
    <w:p/>
    <w:p>
      <w:r>
        <w:t>const tradingRepo = new TradingRepository();</w:t>
      </w:r>
    </w:p>
    <w:p/>
    <w:p>
      <w:r>
        <w:t>Certainly! Let's continue with the multi-tier architecture implementation and then move on to additional features and optimizations for our Kaspa DEX.</w:t>
      </w:r>
    </w:p>
    <w:p/>
    <w:p>
      <w:r>
        <w:t>14. Implement a multi-tier architecture for better separation of concerns (continued):</w:t>
      </w:r>
    </w:p>
    <w:p/>
    <w:p/>
    <w:p/>
    <w:p>
      <w:r>
        <w:t>```python</w:t>
      </w:r>
    </w:p>
    <w:p>
      <w:r>
        <w:t>// Usage</w:t>
      </w:r>
    </w:p>
    <w:p>
      <w:r>
        <w:t>const tradingService = new TradingService();</w:t>
      </w:r>
    </w:p>
    <w:p>
      <w:r>
        <w:t>const tradingRepo = new TradingRepository();</w:t>
      </w:r>
    </w:p>
    <w:p>
      <w:r>
        <w:t>app.post('/api/trade', async (req, res) =&gt; {</w:t>
      </w:r>
    </w:p>
    <w:p>
      <w:r>
        <w:t>try {</w:t>
      </w:r>
    </w:p>
    <w:p>
      <w:r>
        <w:t>const { from, to, amount, price } = req.body;</w:t>
      </w:r>
    </w:p>
    <w:p>
      <w:r>
        <w:t>const tradeResult = await tradingService.executeTrade(from, to, amount, price);</w:t>
      </w:r>
    </w:p>
    <w:p>
      <w:r>
        <w:t>await tradingRepo.saveTrade(tradeResult);</w:t>
      </w:r>
    </w:p>
    <w:p>
      <w:r>
        <w:t>res.json(tradeResult);</w:t>
      </w:r>
    </w:p>
    <w:p>
      <w:r>
        <w:t>} catch (error) {</w:t>
      </w:r>
    </w:p>
    <w:p>
      <w:r>
        <w:t>res.status(400).json({ error: error.message });</w:t>
      </w:r>
    </w:p>
    <w:p>
      <w:r>
        <w:t>}</w:t>
      </w:r>
    </w:p>
    <w:p>
      <w:r>
        <w:t>});</w:t>
      </w:r>
    </w:p>
    <w:p>
      <w:r>
        <w:t>```</w:t>
      </w:r>
    </w:p>
    <w:p/>
    <w:p>
      <w:r>
        <w:t>15. Implement a logging system for better debugging and monitoring:</w:t>
      </w:r>
    </w:p>
    <w:p/>
    <w:p/>
    <w:p/>
    <w:p>
      <w:r>
        <w:t>```python</w:t>
      </w:r>
    </w:p>
    <w:p>
      <w:r>
        <w:t>const winston = require('winston');</w:t>
      </w:r>
    </w:p>
    <w:p>
      <w:r>
        <w:t>const logger = winston.createLogger({</w:t>
      </w:r>
    </w:p>
    <w:p>
      <w:r>
        <w:t>level: 'info',</w:t>
      </w:r>
    </w:p>
    <w:p>
      <w:r>
        <w:t>format: winston.format.json(),</w:t>
      </w:r>
    </w:p>
    <w:p>
      <w:r>
        <w:t>defaultMeta: { service: 'kaspa-dex' },</w:t>
      </w:r>
    </w:p>
    <w:p>
      <w:r>
        <w:t>transports: [</w:t>
      </w:r>
    </w:p>
    <w:p>
      <w:r>
        <w:t>new winston.transports.File({ filename: 'error.log', level: 'error' }),</w:t>
      </w:r>
    </w:p>
    <w:p>
      <w:r>
        <w:t>new winston.transports.File({ filename: 'combined.log' }),</w:t>
      </w:r>
    </w:p>
    <w:p>
      <w:r>
        <w:t>],</w:t>
      </w:r>
    </w:p>
    <w:p>
      <w:r>
        <w:t>});</w:t>
      </w:r>
    </w:p>
    <w:p>
      <w:r>
        <w:t>if (process.env.NODE_ENV !== 'production') {</w:t>
      </w:r>
    </w:p>
    <w:p>
      <w:r>
        <w:t>logger.add(new winston.transports.Console({</w:t>
      </w:r>
    </w:p>
    <w:p>
      <w:r>
        <w:t>format: winston.format.simple(),</w:t>
      </w:r>
    </w:p>
    <w:p>
      <w:r>
        <w:t>}));</w:t>
      </w:r>
    </w:p>
    <w:p>
      <w:r>
        <w:t>}</w:t>
      </w:r>
    </w:p>
    <w:p>
      <w:r>
        <w:t>// Usage</w:t>
      </w:r>
    </w:p>
    <w:p>
      <w:r>
        <w:t>app.post('/api/trade', async (req, res) =&gt; {</w:t>
      </w:r>
    </w:p>
    <w:p>
      <w:r>
        <w:t>try {</w:t>
      </w:r>
    </w:p>
    <w:p>
      <w:r>
        <w:t>const { from, to, amount, price } = req.body;</w:t>
      </w:r>
    </w:p>
    <w:p>
      <w:r>
        <w:t>logger.info('Trade initiated', { from, to, amount, price });</w:t>
      </w:r>
    </w:p>
    <w:p>
      <w:r>
        <w:t>const tradeResult = await tradingService.executeTrade(from, to, amount, price);</w:t>
      </w:r>
    </w:p>
    <w:p>
      <w:r>
        <w:t>await tradingRepo.saveTrade(tradeResult);</w:t>
      </w:r>
    </w:p>
    <w:p>
      <w:r>
        <w:t>logger.info('Trade completed', tradeResult);</w:t>
      </w:r>
    </w:p>
    <w:p>
      <w:r>
        <w:t>res.json(tradeResult);</w:t>
      </w:r>
    </w:p>
    <w:p>
      <w:r>
        <w:t>} catch (error) {</w:t>
      </w:r>
    </w:p>
    <w:p>
      <w:r>
        <w:t>logger.error('Trade failed', { error: error.message, stack: error.stack });</w:t>
      </w:r>
    </w:p>
    <w:p>
      <w:r>
        <w:t>res.status(400).json({ error: error.message });</w:t>
      </w:r>
    </w:p>
    <w:p>
      <w:r>
        <w:t>}</w:t>
      </w:r>
    </w:p>
    <w:p>
      <w:r>
        <w:t>});</w:t>
      </w:r>
    </w:p>
    <w:p>
      <w:r>
        <w:t>```</w:t>
      </w:r>
    </w:p>
    <w:p/>
    <w:p>
      <w:r>
        <w:t>16. Implement a health check endpoint for better monitoring:</w:t>
      </w:r>
    </w:p>
    <w:p/>
    <w:p/>
    <w:p/>
    <w:p>
      <w:r>
        <w:t>```python</w:t>
      </w:r>
    </w:p>
    <w:p>
      <w:r>
        <w:t>app.get('/health', async (req, res) =&gt; {</w:t>
      </w:r>
    </w:p>
    <w:p>
      <w:r>
        <w:t>try {</w:t>
      </w:r>
    </w:p>
    <w:p>
      <w:r>
        <w:t>// Check database connection</w:t>
      </w:r>
    </w:p>
    <w:p>
      <w:r>
        <w:t>await mongoose.connection.db.admin().ping();</w:t>
      </w:r>
    </w:p>
    <w:p>
      <w:r>
        <w:t>// Check Kaspa node connection</w:t>
      </w:r>
    </w:p>
    <w:p>
      <w:r>
        <w:t>await kaspaClient.getInfo();</w:t>
      </w:r>
    </w:p>
    <w:p>
      <w:r>
        <w:t>res.status(200).json({ status: 'healthy' });</w:t>
      </w:r>
    </w:p>
    <w:p>
      <w:r>
        <w:t>} catch (error) {</w:t>
      </w:r>
    </w:p>
    <w:p>
      <w:r>
        <w:t>res.status(500).json({ status: 'unhealthy', error: error.message });</w:t>
      </w:r>
    </w:p>
    <w:p>
      <w:r>
        <w:t>}</w:t>
      </w:r>
    </w:p>
    <w:p>
      <w:r>
        <w:t>});</w:t>
      </w:r>
    </w:p>
    <w:p>
      <w:r>
        <w:t>```</w:t>
      </w:r>
    </w:p>
    <w:p/>
    <w:p>
      <w:r>
        <w:t>17. Implement a feature flag system for easier deployment of new features:</w:t>
      </w:r>
    </w:p>
    <w:p/>
    <w:p/>
    <w:p/>
    <w:p>
      <w:r>
        <w:t>```python</w:t>
      </w:r>
    </w:p>
    <w:p>
      <w:r>
        <w:t>const LaunchDarkly = require('launchdarkly-node-server-sdk');</w:t>
      </w:r>
    </w:p>
    <w:p>
      <w:r>
        <w:t>const ldClient = LaunchDarkly.init('YOUR_SDK_KEY');</w:t>
      </w:r>
    </w:p>
    <w:p>
      <w:r>
        <w:t>app.get('/api/new-feature', async (req, res) =&gt; {</w:t>
      </w:r>
    </w:p>
    <w:p>
      <w:r>
        <w:t>const showFeature = await ldClient.variation('new-feature-flag', { key: 'user-key' }, false);</w:t>
      </w:r>
    </w:p>
    <w:p>
      <w:r>
        <w:t>if (showFeature) {</w:t>
      </w:r>
    </w:p>
    <w:p>
      <w:r>
        <w:t>// Implement new feature</w:t>
      </w:r>
    </w:p>
    <w:p>
      <w:r>
        <w:t>res.json({ message: 'Welcome to the new feature!' });</w:t>
      </w:r>
    </w:p>
    <w:p>
      <w:r>
        <w:t>} else {</w:t>
      </w:r>
    </w:p>
    <w:p>
      <w:r>
        <w:t>res.json({ message: 'Feature not available' });</w:t>
      </w:r>
    </w:p>
    <w:p>
      <w:r>
        <w:t>}</w:t>
      </w:r>
    </w:p>
    <w:p>
      <w:r>
        <w:t>});</w:t>
      </w:r>
    </w:p>
    <w:p>
      <w:r>
        <w:t>```</w:t>
      </w:r>
    </w:p>
    <w:p/>
    <w:p>
      <w:r>
        <w:t>18. Implement a basic analytics system:</w:t>
      </w:r>
    </w:p>
    <w:p/>
    <w:p/>
    <w:p/>
    <w:p>
      <w:r>
        <w:t>```python</w:t>
      </w:r>
    </w:p>
    <w:p>
      <w:r>
        <w:t>const InfluxDB = require('influx');</w:t>
      </w:r>
    </w:p>
    <w:p>
      <w:r>
        <w:t>const influx = new InfluxDB.InfluxDB({</w:t>
      </w:r>
    </w:p>
    <w:p>
      <w:r>
        <w:t>host: 'localhost',</w:t>
      </w:r>
    </w:p>
    <w:p>
      <w:r>
        <w:t>database: 'dex_analytics',</w:t>
      </w:r>
    </w:p>
    <w:p>
      <w:r>
        <w:t>schema: [</w:t>
      </w:r>
    </w:p>
    <w:p>
      <w:r>
        <w:t>{</w:t>
      </w:r>
    </w:p>
    <w:p>
      <w:r>
        <w:t>measurement: 'trades',</w:t>
      </w:r>
    </w:p>
    <w:p>
      <w:r>
        <w:t>fields: {</w:t>
      </w:r>
    </w:p>
    <w:p>
      <w:r>
        <w:t>amount: InfluxDB.FieldType.FLOAT,</w:t>
      </w:r>
    </w:p>
    <w:p>
      <w:r>
        <w:t>price: InfluxDB.FieldType.FLOAT,</w:t>
      </w:r>
    </w:p>
    <w:p>
      <w:r>
        <w:t>},</w:t>
      </w:r>
    </w:p>
    <w:p>
      <w:r>
        <w:t>tags: ['from',</w:t>
      </w:r>
    </w:p>
    <w:p>
      <w:r>
        <w:t>Certainly! Let's continue with the implementation of the analytics system and then move on to additional features and optimizations for our Kaspa DEX.</w:t>
      </w:r>
    </w:p>
    <w:p>
      <w:r>
        <w:t>18. Implement a basic analytics system (continued):</w:t>
      </w:r>
    </w:p>
    <w:p>
      <w:r>
        <w:t>```</w:t>
      </w:r>
    </w:p>
    <w:p/>
    <w:p>
      <w:r>
        <w:t>const InfluxDB = require('influx');</w:t>
      </w:r>
    </w:p>
    <w:p/>
    <w:p>
      <w:r>
        <w:t>const influx = new InfluxDB.InfluxDB({</w:t>
      </w:r>
    </w:p>
    <w:p/>
    <w:p>
      <w:r>
        <w:t>host: 'localhost',</w:t>
      </w:r>
    </w:p>
    <w:p/>
    <w:p>
      <w:r>
        <w:t>database: 'dex_analytics',</w:t>
      </w:r>
    </w:p>
    <w:p/>
    <w:p>
      <w:r>
        <w:t>schema: [</w:t>
      </w:r>
    </w:p>
    <w:p/>
    <w:p>
      <w:r>
        <w:t>{</w:t>
      </w:r>
    </w:p>
    <w:p/>
    <w:p>
      <w:r>
        <w:t>measurement: 'trades',</w:t>
      </w:r>
    </w:p>
    <w:p/>
    <w:p>
      <w:r>
        <w:t>fields: {</w:t>
      </w:r>
    </w:p>
    <w:p/>
    <w:p>
      <w:r>
        <w:t>amount: InfluxDB.FieldType.FLOAT,</w:t>
      </w:r>
    </w:p>
    <w:p/>
    <w:p>
      <w:r>
        <w:t>price: InfluxDB.FieldType.FLOAT,</w:t>
      </w:r>
    </w:p>
    <w:p/>
    <w:p>
      <w:r>
        <w:t>},</w:t>
      </w:r>
    </w:p>
    <w:p/>
    <w:p>
      <w:r>
        <w:t>tags: ['from', 'to', 'pair']</w:t>
      </w:r>
    </w:p>
    <w:p/>
    <w:p>
      <w:r>
        <w:t>}</w:t>
      </w:r>
    </w:p>
    <w:p/>
    <w:p>
      <w:r>
        <w:t>]</w:t>
      </w:r>
    </w:p>
    <w:p/>
    <w:p>
      <w:r>
        <w:t>});</w:t>
      </w:r>
    </w:p>
    <w:p/>
    <w:p>
      <w:r>
        <w:t>// In your trade execution logic</w:t>
      </w:r>
    </w:p>
    <w:p/>
    <w:p>
      <w:r>
        <w:t>async function executeTrade(from, to, amount, price, pair) {</w:t>
      </w:r>
    </w:p>
    <w:p/>
    <w:p>
      <w:r>
        <w:t>// ... existing trade logic ...</w:t>
      </w:r>
    </w:p>
    <w:p/>
    <w:p>
      <w:r>
        <w:t>// Log trade to InfluxDB</w:t>
      </w:r>
    </w:p>
    <w:p/>
    <w:p>
      <w:r>
        <w:t>await influx.writePoints([</w:t>
      </w:r>
    </w:p>
    <w:p/>
    <w:p>
      <w:r>
        <w:t>{</w:t>
      </w:r>
    </w:p>
    <w:p/>
    <w:p>
      <w:r>
        <w:t>measurement: 'trades',</w:t>
      </w:r>
    </w:p>
    <w:p/>
    <w:p>
      <w:r>
        <w:t>tags: { from, to, pair },</w:t>
      </w:r>
    </w:p>
    <w:p/>
    <w:p>
      <w:r>
        <w:t>fields: { amount, price },</w:t>
      </w:r>
    </w:p>
    <w:p/>
    <w:p>
      <w:r>
        <w:t>}</w:t>
      </w:r>
    </w:p>
    <w:p/>
    <w:p>
      <w:r>
        <w:t>]);</w:t>
      </w:r>
    </w:p>
    <w:p/>
    <w:p>
      <w:r>
        <w:t>}</w:t>
      </w:r>
    </w:p>
    <w:p/>
    <w:p>
      <w:r>
        <w:t>// API endpoint for analytics</w:t>
      </w:r>
    </w:p>
    <w:p/>
    <w:p>
      <w:r>
        <w:t>app.get('/api/analytics/volume', async (req, res) =&gt; {</w:t>
      </w:r>
    </w:p>
    <w:p/>
    <w:p>
      <w:r>
        <w:t>const result = await influx.query(`</w:t>
      </w:r>
    </w:p>
    <w:p/>
    <w:p>
      <w:r>
        <w:t>SELECT SUM(amount) AS volume</w:t>
      </w:r>
    </w:p>
    <w:p/>
    <w:p>
      <w:r>
        <w:t>FROM trades</w:t>
      </w:r>
    </w:p>
    <w:p/>
    <w:p>
      <w:r>
        <w:t>WHERE time &gt; now() - 24h</w:t>
      </w:r>
    </w:p>
    <w:p/>
    <w:p>
      <w:r>
        <w:t>GROUP BY pair</w:t>
      </w:r>
    </w:p>
    <w:p/>
    <w:p>
      <w:r>
        <w:t>`);</w:t>
      </w:r>
    </w:p>
    <w:p/>
    <w:p>
      <w:r>
        <w:t>res.json(result);</w:t>
      </w:r>
    </w:p>
    <w:p/>
    <w:p>
      <w:r>
        <w:t>});</w:t>
      </w:r>
    </w:p>
    <w:p/>
    <w:p/>
    <w:p/>
    <w:p>
      <w:r>
        <w:t>```python</w:t>
      </w:r>
    </w:p>
    <w:p>
      <w:r>
        <w:t>19. Implement a basic notification system:</w:t>
      </w:r>
    </w:p>
    <w:p>
      <w:r>
        <w:t>```</w:t>
      </w:r>
    </w:p>
    <w:p/>
    <w:p>
      <w:r>
        <w:t>const nodemailer = require('nodemailer');</w:t>
      </w:r>
    </w:p>
    <w:p/>
    <w:p>
      <w:r>
        <w:t>const transporter = nodemailer.createTransport({</w:t>
      </w:r>
    </w:p>
    <w:p/>
    <w:p>
      <w:r>
        <w:t>host: 'smtp.example.com',</w:t>
      </w:r>
    </w:p>
    <w:p/>
    <w:p>
      <w:r>
        <w:t>port: 587,</w:t>
      </w:r>
    </w:p>
    <w:p/>
    <w:p>
      <w:r>
        <w:t>secure: false,</w:t>
      </w:r>
    </w:p>
    <w:p/>
    <w:p>
      <w:r>
        <w:t>auth: {</w:t>
      </w:r>
    </w:p>
    <w:p/>
    <w:p>
      <w:r>
        <w:t>user: 'your_email@example.com',</w:t>
      </w:r>
    </w:p>
    <w:p/>
    <w:p>
      <w:r>
        <w:t>pass: 'your_password'</w:t>
      </w:r>
    </w:p>
    <w:p/>
    <w:p>
      <w:r>
        <w:t>}</w:t>
      </w:r>
    </w:p>
    <w:p/>
    <w:p>
      <w:r>
        <w:t>});</w:t>
      </w:r>
    </w:p>
    <w:p/>
    <w:p>
      <w:r>
        <w:t>async function sendNotification(user, message) {</w:t>
      </w:r>
    </w:p>
    <w:p/>
    <w:p>
      <w:r>
        <w:t>await transporter.sendMail({</w:t>
      </w:r>
    </w:p>
    <w:p/>
    <w:p>
      <w:r>
        <w:t>from: '"Kaspa DEX" &lt;noreply@kaspadex.com&gt;',</w:t>
      </w:r>
    </w:p>
    <w:p/>
    <w:p>
      <w:r>
        <w:t>to: user.email,</w:t>
      </w:r>
    </w:p>
    <w:p/>
    <w:p>
      <w:r>
        <w:t>subject: 'Kaspa DEX Notification',</w:t>
      </w:r>
    </w:p>
    <w:p/>
    <w:p>
      <w:r>
        <w:t>text: message,</w:t>
      </w:r>
    </w:p>
    <w:p/>
    <w:p>
      <w:r>
        <w:t>html: `&lt;b&gt;${message}&lt;/b&gt;`</w:t>
      </w:r>
    </w:p>
    <w:p/>
    <w:p>
      <w:r>
        <w:t>});</w:t>
      </w:r>
    </w:p>
    <w:p/>
    <w:p>
      <w:r>
        <w:t>}</w:t>
      </w:r>
    </w:p>
    <w:p/>
    <w:p>
      <w:r>
        <w:t>// Usage in trade execution</w:t>
      </w:r>
    </w:p>
    <w:p/>
    <w:p>
      <w:r>
        <w:t>async function executeTrade(from, to, amount, price, pair) {</w:t>
      </w:r>
    </w:p>
    <w:p/>
    <w:p>
      <w:r>
        <w:t>// ... existing trade logic ...</w:t>
      </w:r>
    </w:p>
    <w:p/>
    <w:p>
      <w:r>
        <w:t>await sendNotification(from, `Your trade of ${amount} ${pair} at ${price} has been executed.`);</w:t>
      </w:r>
    </w:p>
    <w:p/>
    <w:p>
      <w:r>
        <w:t>await sendNotification(to, `You've received ${amount} ${pair} at ${price}.`);</w:t>
      </w:r>
    </w:p>
    <w:p/>
    <w:p>
      <w:r>
        <w:t>}</w:t>
      </w:r>
    </w:p>
    <w:p/>
    <w:p/>
    <w:p/>
    <w:p>
      <w:r>
        <w:t>```python</w:t>
      </w:r>
    </w:p>
    <w:p>
      <w:r>
        <w:t>20. Implement a basic referral system:</w:t>
      </w:r>
    </w:p>
    <w:p>
      <w:r>
        <w:t>```</w:t>
      </w:r>
    </w:p>
    <w:p/>
    <w:p>
      <w:r>
        <w:t>const referralSchema = new mongoose.Schema({</w:t>
      </w:r>
    </w:p>
    <w:p/>
    <w:p>
      <w:r>
        <w:t>referrer: String,</w:t>
      </w:r>
    </w:p>
    <w:p/>
    <w:p>
      <w:r>
        <w:t>referred: String,</w:t>
      </w:r>
    </w:p>
    <w:p/>
    <w:p>
      <w:r>
        <w:t>date: { type: Date, default: Date.now },</w:t>
      </w:r>
    </w:p>
    <w:p/>
    <w:p>
      <w:r>
        <w:t>rewarded: { type: Boolean, default: false }</w:t>
      </w:r>
    </w:p>
    <w:p/>
    <w:p>
      <w:r>
        <w:t>});</w:t>
      </w:r>
    </w:p>
    <w:p/>
    <w:p>
      <w:r>
        <w:t>const Referral = mongoose.model('Referral', referralSchema);</w:t>
      </w:r>
    </w:p>
    <w:p/>
    <w:p>
      <w:r>
        <w:t>app.post('/api/refer', async (req, res) =&gt; {</w:t>
      </w:r>
    </w:p>
    <w:p/>
    <w:p>
      <w:r>
        <w:t>const { referrer, referred } = req.body;</w:t>
      </w:r>
    </w:p>
    <w:p/>
    <w:p>
      <w:r>
        <w:t>const newReferral = new Referral({ referrer, referred });</w:t>
      </w:r>
    </w:p>
    <w:p/>
    <w:p>
      <w:r>
        <w:t>await newReferral.save();</w:t>
      </w:r>
    </w:p>
    <w:p/>
    <w:p>
      <w:r>
        <w:t>res.json({ message: 'Referral recorded successfully' });</w:t>
      </w:r>
    </w:p>
    <w:p/>
    <w:p>
      <w:r>
        <w:t>});</w:t>
      </w:r>
    </w:p>
    <w:p/>
    <w:p>
      <w:r>
        <w:t>// In your trade execution logic</w:t>
      </w:r>
    </w:p>
    <w:p/>
    <w:p>
      <w:r>
        <w:t>async function executeTrade(from, to, amount, price, pair) {</w:t>
      </w:r>
    </w:p>
    <w:p/>
    <w:p>
      <w:r>
        <w:t>// ... existing trade logic ...</w:t>
      </w:r>
    </w:p>
    <w:p/>
    <w:p>
      <w:r>
        <w:t>// Check for unrewarded referrals</w:t>
      </w:r>
    </w:p>
    <w:p/>
    <w:p>
      <w:r>
        <w:t>const referral = await Referral.findOne({ referred: from, rewarded: false });</w:t>
      </w:r>
    </w:p>
    <w:p/>
    <w:p>
      <w:r>
        <w:t>if (referral) {</w:t>
      </w:r>
    </w:p>
    <w:p/>
    <w:p>
      <w:r>
        <w:t>// Reward the referrer (e.g., with a percentage of the trade fee)</w:t>
      </w:r>
    </w:p>
    <w:p/>
    <w:p>
      <w:r>
        <w:t>const reward = calculateReferralReward(amount, price);</w:t>
      </w:r>
    </w:p>
    <w:p/>
    <w:p>
      <w:r>
        <w:t>await rewardUser(referral.referrer, reward);</w:t>
      </w:r>
    </w:p>
    <w:p/>
    <w:p>
      <w:r>
        <w:t>referral.rewarded = true;</w:t>
      </w:r>
    </w:p>
    <w:p/>
    <w:p>
      <w:r>
        <w:t>await referral.save();</w:t>
      </w:r>
    </w:p>
    <w:p/>
    <w:p>
      <w:r>
        <w:t>}</w:t>
      </w:r>
    </w:p>
    <w:p/>
    <w:p>
      <w:r>
        <w:t>}</w:t>
      </w:r>
    </w:p>
    <w:p/>
    <w:p/>
    <w:p/>
    <w:p>
      <w:r>
        <w:t>```python</w:t>
      </w:r>
    </w:p>
    <w:p>
      <w:r>
        <w:t>21. Implement a basic KYC (Know Your Customer) system:</w:t>
      </w:r>
    </w:p>
    <w:p>
      <w:r>
        <w:t>```</w:t>
      </w:r>
    </w:p>
    <w:p/>
    <w:p>
      <w:r>
        <w:t>const</w:t>
      </w:r>
    </w:p>
    <w:p/>
    <w:p>
      <w:r>
        <w:t>Certainly! Let's continue with the implementation of the basic KYC system and then move on to additional features and optimizations for our Kaspa DEX.</w:t>
      </w:r>
    </w:p>
    <w:p/>
    <w:p>
      <w:r>
        <w:t>21. Implement a basic KYC (Know Your Customer) system:</w:t>
      </w:r>
    </w:p>
    <w:p/>
    <w:p/>
    <w:p/>
    <w:p>
      <w:r>
        <w:t>```python</w:t>
      </w:r>
    </w:p>
    <w:p>
      <w:r>
        <w:t>const kycSchema = new mongoose.Schema({</w:t>
      </w:r>
    </w:p>
    <w:p>
      <w:r>
        <w:t>userId: String,</w:t>
      </w:r>
    </w:p>
    <w:p>
      <w:r>
        <w:t>status: { type: String, enum: ['pending', 'approved', 'rejected'], default: 'pending' },</w:t>
      </w:r>
    </w:p>
    <w:p>
      <w:r>
        <w:t>fullName: String,</w:t>
      </w:r>
    </w:p>
    <w:p>
      <w:r>
        <w:t>dateOfBirth: Date,</w:t>
      </w:r>
    </w:p>
    <w:p>
      <w:r>
        <w:t>address: String,</w:t>
      </w:r>
    </w:p>
    <w:p>
      <w:r>
        <w:t>idDocumentType: { type: String, enum: ['passport', 'driverLicense', 'nationalId'] },</w:t>
      </w:r>
    </w:p>
    <w:p>
      <w:r>
        <w:t>idDocumentNumber: String,</w:t>
      </w:r>
    </w:p>
    <w:p>
      <w:r>
        <w:t>idDocumentImage: String,</w:t>
      </w:r>
    </w:p>
    <w:p>
      <w:r>
        <w:t>submissionDate: { type: Date, default: Date.now },</w:t>
      </w:r>
    </w:p>
    <w:p>
      <w:r>
        <w:t>approvalDate: Date</w:t>
      </w:r>
    </w:p>
    <w:p>
      <w:r>
        <w:t>});</w:t>
      </w:r>
    </w:p>
    <w:p>
      <w:r>
        <w:t>const KYC = mongoose.model('KYC', kycSchema);</w:t>
      </w:r>
    </w:p>
    <w:p>
      <w:r>
        <w:t>app.post('/api/kyc/submit', async (req, res) =&gt; {</w:t>
      </w:r>
    </w:p>
    <w:p>
      <w:r>
        <w:t>const { userId, fullName, dateOfBirth, address, idDocumentType, idDocumentNumber, idDocumentImage } = req.body;</w:t>
      </w:r>
    </w:p>
    <w:p>
      <w:r>
        <w:t>const newKYC = new KYC({</w:t>
      </w:r>
    </w:p>
    <w:p>
      <w:r>
        <w:t>userId,</w:t>
      </w:r>
    </w:p>
    <w:p>
      <w:r>
        <w:t>fullName,</w:t>
      </w:r>
    </w:p>
    <w:p>
      <w:r>
        <w:t>dateOfBirth,</w:t>
      </w:r>
    </w:p>
    <w:p>
      <w:r>
        <w:t>address,</w:t>
      </w:r>
    </w:p>
    <w:p>
      <w:r>
        <w:t>idDocumentType,</w:t>
      </w:r>
    </w:p>
    <w:p>
      <w:r>
        <w:t>idDocumentNumber,</w:t>
      </w:r>
    </w:p>
    <w:p>
      <w:r>
        <w:t>idDocumentImage</w:t>
      </w:r>
    </w:p>
    <w:p>
      <w:r>
        <w:t>});</w:t>
      </w:r>
    </w:p>
    <w:p>
      <w:r>
        <w:t>await newKYC.save();</w:t>
      </w:r>
    </w:p>
    <w:p>
      <w:r>
        <w:t>res.json({ message: 'KYC submission received. Pending review.' });</w:t>
      </w:r>
    </w:p>
    <w:p>
      <w:r>
        <w:t>});</w:t>
      </w:r>
    </w:p>
    <w:p>
      <w:r>
        <w:t>app.get('/api/kyc/status/:userId', async (req, res) =&gt; {</w:t>
      </w:r>
    </w:p>
    <w:p>
      <w:r>
        <w:t>const kyc = await KYC.findOne({ userId: req.params.userId });</w:t>
      </w:r>
    </w:p>
    <w:p>
      <w:r>
        <w:t>if (kyc) {</w:t>
      </w:r>
    </w:p>
    <w:p>
      <w:r>
        <w:t>res.json({ status: kyc.status });</w:t>
      </w:r>
    </w:p>
    <w:p>
      <w:r>
        <w:t>} else {</w:t>
      </w:r>
    </w:p>
    <w:p>
      <w:r>
        <w:t>res.status(404).json({ error: 'KYC submission not found' });</w:t>
      </w:r>
    </w:p>
    <w:p>
      <w:r>
        <w:t>}</w:t>
      </w:r>
    </w:p>
    <w:p>
      <w:r>
        <w:t>});</w:t>
      </w:r>
    </w:p>
    <w:p>
      <w:r>
        <w:t>// In your trade execution logic</w:t>
      </w:r>
    </w:p>
    <w:p>
      <w:r>
        <w:t>async function executeTrade(from, to, amount, price, pair) {</w:t>
      </w:r>
    </w:p>
    <w:p>
      <w:r>
        <w:t>// Check KYC status before allowing trade</w:t>
      </w:r>
    </w:p>
    <w:p>
      <w:r>
        <w:t>const fromKYC = await KYC.findOne({ userId: from });</w:t>
      </w:r>
    </w:p>
    <w:p>
      <w:r>
        <w:t>const toKYC = await KYC.findOne({ userId: to });</w:t>
      </w:r>
    </w:p>
    <w:p>
      <w:r>
        <w:t>if (fromKYC?.status !== 'approved' || toKYC?.status !== 'approved') {</w:t>
      </w:r>
    </w:p>
    <w:p>
      <w:r>
        <w:t>throw new Error('KYC approval required for trading');</w:t>
      </w:r>
    </w:p>
    <w:p>
      <w:r>
        <w:t>}</w:t>
      </w:r>
    </w:p>
    <w:p>
      <w:r>
        <w:t>// ... existing trade logic ...</w:t>
      </w:r>
    </w:p>
    <w:p>
      <w:r>
        <w:t>}</w:t>
      </w:r>
    </w:p>
    <w:p>
      <w:r>
        <w:t>```</w:t>
      </w:r>
    </w:p>
    <w:p/>
    <w:p>
      <w:r>
        <w:t>22. Implement a basic market maker bot:</w:t>
      </w:r>
    </w:p>
    <w:p/>
    <w:p/>
    <w:p/>
    <w:p>
      <w:r>
        <w:t>```python</w:t>
      </w:r>
    </w:p>
    <w:p>
      <w:r>
        <w:t>class MarketMakerBot {</w:t>
      </w:r>
    </w:p>
    <w:p>
      <w:r>
        <w:t>constructor(dex, pair, spread = 0.01, amount = 1000) {</w:t>
      </w:r>
    </w:p>
    <w:p>
      <w:r>
        <w:t>this.dex = dex;</w:t>
      </w:r>
    </w:p>
    <w:p>
      <w:r>
        <w:t>this.pair = pair;</w:t>
      </w:r>
    </w:p>
    <w:p>
      <w:r>
        <w:t>this.spread = spread;</w:t>
      </w:r>
    </w:p>
    <w:p>
      <w:r>
        <w:t>this.amount = amount;</w:t>
      </w:r>
    </w:p>
    <w:p>
      <w:r>
        <w:t>}</w:t>
      </w:r>
    </w:p>
    <w:p>
      <w:r>
        <w:t>async placeOrders() {</w:t>
      </w:r>
    </w:p>
    <w:p>
      <w:r>
        <w:t>const currentPrice = await this.dex.getCurrentPrice(this.pair);</w:t>
      </w:r>
    </w:p>
    <w:p>
      <w:r>
        <w:t>const buyPrice = currentPrice * (1 - this.spread / 2);</w:t>
      </w:r>
    </w:p>
    <w:p>
      <w:r>
        <w:t>const sellPrice = currentPrice * (1 + this.spread / 2);</w:t>
      </w:r>
    </w:p>
    <w:p>
      <w:r>
        <w:t>await this.dex.placeBuyOrder(this.pair, this.amount, buyPrice);</w:t>
      </w:r>
    </w:p>
    <w:p>
      <w:r>
        <w:t>await this.dex.placeSellOrder(this.pair, this.amount, sellPrice);</w:t>
      </w:r>
    </w:p>
    <w:p>
      <w:r>
        <w:t>}</w:t>
      </w:r>
    </w:p>
    <w:p>
      <w:r>
        <w:t>async start() {</w:t>
      </w:r>
    </w:p>
    <w:p>
      <w:r>
        <w:t>setInterval(() =&gt; this.placeOrders(), 60000); // Run every minute</w:t>
      </w:r>
    </w:p>
    <w:p>
      <w:r>
        <w:t>}</w:t>
      </w:r>
    </w:p>
    <w:p>
      <w:r>
        <w:t>}</w:t>
      </w:r>
    </w:p>
    <w:p>
      <w:r>
        <w:t>// Usage</w:t>
      </w:r>
    </w:p>
    <w:p>
      <w:r>
        <w:t>const marketMaker = new MarketMakerBot(dex, 'KAS/USDT');</w:t>
      </w:r>
    </w:p>
    <w:p>
      <w:r>
        <w:t>marketMaker.start();</w:t>
      </w:r>
    </w:p>
    <w:p>
      <w:r>
        <w:t>```</w:t>
      </w:r>
    </w:p>
    <w:p/>
    <w:p>
      <w:r>
        <w:t>23. Implement a basic arbitrage bot:</w:t>
      </w:r>
    </w:p>
    <w:p/>
    <w:p/>
    <w:p/>
    <w:p>
      <w:r>
        <w:t>```python</w:t>
      </w:r>
    </w:p>
    <w:p>
      <w:r>
        <w:t>class ArbitrageBot {</w:t>
      </w:r>
    </w:p>
    <w:p>
      <w:r>
        <w:t>constructor(dexA, dexB, pair) {</w:t>
      </w:r>
    </w:p>
    <w:p>
      <w:r>
        <w:t>this.dexA = dexA;</w:t>
      </w:r>
    </w:p>
    <w:p>
      <w:r>
        <w:t>this.dexB = dexB;</w:t>
      </w:r>
    </w:p>
    <w:p>
      <w:r>
        <w:t>this.pair = pair;</w:t>
      </w:r>
    </w:p>
    <w:p>
      <w:r>
        <w:t>}</w:t>
      </w:r>
    </w:p>
    <w:p>
      <w:r>
        <w:t>async checkArbitrage() {</w:t>
      </w:r>
    </w:p>
    <w:p>
      <w:r>
        <w:t>const priceA = await this.dexA.getCurrentPrice(this.pair);</w:t>
      </w:r>
    </w:p>
    <w:p>
      <w:r>
        <w:t>const priceB = await this.dexB.</w:t>
      </w:r>
    </w:p>
    <w:p/>
    <w:p>
      <w:r>
        <w:t>Certainly! Let's continue with the implementation of the arbitrage bot and then move on to additional features and optimizations for our Kaspa DEX.</w:t>
      </w:r>
    </w:p>
    <w:p>
      <w:r>
        <w:t>23. Implement a basic arbitrage bot (continued):</w:t>
      </w:r>
    </w:p>
    <w:p>
      <w:r>
        <w:t>```</w:t>
      </w:r>
    </w:p>
    <w:p/>
    <w:p>
      <w:r>
        <w:t>class ArbitrageBot {</w:t>
      </w:r>
    </w:p>
    <w:p/>
    <w:p>
      <w:r>
        <w:t>constructor(dexA, dexB, pair) {</w:t>
      </w:r>
    </w:p>
    <w:p/>
    <w:p>
      <w:r>
        <w:t>this.dexA = dexA;</w:t>
      </w:r>
    </w:p>
    <w:p/>
    <w:p>
      <w:r>
        <w:t>this.dexB = dexB;</w:t>
      </w:r>
    </w:p>
    <w:p/>
    <w:p>
      <w:r>
        <w:t>this.pair = pair;</w:t>
      </w:r>
    </w:p>
    <w:p/>
    <w:p>
      <w:r>
        <w:t>}</w:t>
      </w:r>
    </w:p>
    <w:p/>
    <w:p>
      <w:r>
        <w:t>async checkArbitrage() {</w:t>
      </w:r>
    </w:p>
    <w:p/>
    <w:p>
      <w:r>
        <w:t>const priceA = await this.dexA.getCurrentPrice(this.pair);</w:t>
      </w:r>
    </w:p>
    <w:p/>
    <w:p>
      <w:r>
        <w:t>const priceB = await this.dexB.getCurrentPrice(this.pair);</w:t>
      </w:r>
    </w:p>
    <w:p/>
    <w:p>
      <w:r>
        <w:t>if (priceA &lt; priceB * 0.99) { // 1% profit threshold</w:t>
      </w:r>
    </w:p>
    <w:p/>
    <w:p>
      <w:r>
        <w:t>// Buy on DEX A, sell on DEX B</w:t>
      </w:r>
    </w:p>
    <w:p/>
    <w:p>
      <w:r>
        <w:t>await this.dexA.buy(this.pair, 1000); // Buy 1000 units</w:t>
      </w:r>
    </w:p>
    <w:p/>
    <w:p>
      <w:r>
        <w:t>await this.dexB.sell(this.pair, 1000);</w:t>
      </w:r>
    </w:p>
    <w:p/>
    <w:p>
      <w:r>
        <w:t>console.log(`Arbitrage executed: Bought on ${this.dexA.name} at ${priceA}, sold on ${this.dexB.name} at ${priceB}`);</w:t>
      </w:r>
    </w:p>
    <w:p/>
    <w:p>
      <w:r>
        <w:t>} else if (priceB &lt; priceA * 0.99) {</w:t>
      </w:r>
    </w:p>
    <w:p/>
    <w:p>
      <w:r>
        <w:t>// Buy on DEX B, sell on DEX A</w:t>
      </w:r>
    </w:p>
    <w:p/>
    <w:p>
      <w:r>
        <w:t>await this.dexB.buy(this.pair, 1000);</w:t>
      </w:r>
    </w:p>
    <w:p/>
    <w:p>
      <w:r>
        <w:t>await this.dexA.sell(this.pair, 1000);</w:t>
      </w:r>
    </w:p>
    <w:p/>
    <w:p>
      <w:r>
        <w:t>console.log(`Arbitrage executed: Bought on ${this.dexB.name} at ${priceB}, sold on ${this.dexA.name} at ${priceA}`);</w:t>
      </w:r>
    </w:p>
    <w:p/>
    <w:p>
      <w:r>
        <w:t>}</w:t>
      </w:r>
    </w:p>
    <w:p/>
    <w:p>
      <w:r>
        <w:t>}</w:t>
      </w:r>
    </w:p>
    <w:p/>
    <w:p>
      <w:r>
        <w:t>async start() {</w:t>
      </w:r>
    </w:p>
    <w:p/>
    <w:p>
      <w:r>
        <w:t>setInterval(() =&gt; this.checkArbitrage(), 30000); // Check every 30 seconds</w:t>
      </w:r>
    </w:p>
    <w:p/>
    <w:p>
      <w:r>
        <w:t>}</w:t>
      </w:r>
    </w:p>
    <w:p/>
    <w:p>
      <w:r>
        <w:t>}</w:t>
      </w:r>
    </w:p>
    <w:p/>
    <w:p>
      <w:r>
        <w:t>// Usage</w:t>
      </w:r>
    </w:p>
    <w:p/>
    <w:p>
      <w:r>
        <w:t>const arbitrageBot = new ArbitrageBot(kaspaDex, otherDex, 'KAS/USDT');</w:t>
      </w:r>
    </w:p>
    <w:p/>
    <w:p>
      <w:r>
        <w:t>arbitrageBot.start();</w:t>
      </w:r>
    </w:p>
    <w:p/>
    <w:p/>
    <w:p/>
    <w:p>
      <w:r>
        <w:t>```python</w:t>
      </w:r>
    </w:p>
    <w:p>
      <w:r>
        <w:t>24. Implement a basic trading competition system:</w:t>
      </w:r>
    </w:p>
    <w:p>
      <w:r>
        <w:t>```</w:t>
      </w:r>
    </w:p>
    <w:p/>
    <w:p>
      <w:r>
        <w:t>const competitionSchema = new mongoose.Schema({</w:t>
      </w:r>
    </w:p>
    <w:p/>
    <w:p>
      <w:r>
        <w:t>name: String,</w:t>
      </w:r>
    </w:p>
    <w:p/>
    <w:p>
      <w:r>
        <w:t>startDate: Date,</w:t>
      </w:r>
    </w:p>
    <w:p/>
    <w:p>
      <w:r>
        <w:t>endDate: Date,</w:t>
      </w:r>
    </w:p>
    <w:p/>
    <w:p>
      <w:r>
        <w:t>participants: [{</w:t>
      </w:r>
    </w:p>
    <w:p/>
    <w:p>
      <w:r>
        <w:t>userId: String,</w:t>
      </w:r>
    </w:p>
    <w:p/>
    <w:p>
      <w:r>
        <w:t>initialBalance: Number,</w:t>
      </w:r>
    </w:p>
    <w:p/>
    <w:p>
      <w:r>
        <w:t>currentBalance: Number</w:t>
      </w:r>
    </w:p>
    <w:p/>
    <w:p>
      <w:r>
        <w:t>}],</w:t>
      </w:r>
    </w:p>
    <w:p/>
    <w:p>
      <w:r>
        <w:t>status: { type: String, enum: ['upcoming', 'ongoing', 'completed'], default: 'upcoming' }</w:t>
      </w:r>
    </w:p>
    <w:p/>
    <w:p>
      <w:r>
        <w:t>});</w:t>
      </w:r>
    </w:p>
    <w:p/>
    <w:p>
      <w:r>
        <w:t>const Competition = mongoose.model('Competition', competitionSchema);</w:t>
      </w:r>
    </w:p>
    <w:p/>
    <w:p>
      <w:r>
        <w:t>app.post('/api/competition/create', async (req, res) =&gt; {</w:t>
      </w:r>
    </w:p>
    <w:p/>
    <w:p>
      <w:r>
        <w:t>const { name, startDate, endDate } = req.body;</w:t>
      </w:r>
    </w:p>
    <w:p/>
    <w:p>
      <w:r>
        <w:t>const newCompetition = new Competition({ name, startDate, endDate });</w:t>
      </w:r>
    </w:p>
    <w:p/>
    <w:p>
      <w:r>
        <w:t>await newCompetition.save();</w:t>
      </w:r>
    </w:p>
    <w:p/>
    <w:p>
      <w:r>
        <w:t>res.json({ message: 'Competition created successfully', id: newCompetition._id });</w:t>
      </w:r>
    </w:p>
    <w:p/>
    <w:p>
      <w:r>
        <w:t>});</w:t>
      </w:r>
    </w:p>
    <w:p/>
    <w:p>
      <w:r>
        <w:t>app.post('/api/competition/join/:id', async (req, res) =&gt; {</w:t>
      </w:r>
    </w:p>
    <w:p/>
    <w:p>
      <w:r>
        <w:t>const { userId } = req.body;</w:t>
      </w:r>
    </w:p>
    <w:p/>
    <w:p>
      <w:r>
        <w:t>const competition = await Competition.findById(req.params.id);</w:t>
      </w:r>
    </w:p>
    <w:p/>
    <w:p>
      <w:r>
        <w:t>if (competition.status !== 'upcoming') {</w:t>
      </w:r>
    </w:p>
    <w:p/>
    <w:p>
      <w:r>
        <w:t>return res.status(400).json({ error: 'Competition has already started or ended' });</w:t>
      </w:r>
    </w:p>
    <w:p/>
    <w:p>
      <w:r>
        <w:t>}</w:t>
      </w:r>
    </w:p>
    <w:p/>
    <w:p>
      <w:r>
        <w:t>competition.participants.push({ userId, initialBalance: 10000, currentBalance: 10000 });</w:t>
      </w:r>
    </w:p>
    <w:p/>
    <w:p>
      <w:r>
        <w:t>await competition.save();</w:t>
      </w:r>
    </w:p>
    <w:p/>
    <w:p>
      <w:r>
        <w:t>res.json({ message: 'Joined competition successfully' });</w:t>
      </w:r>
    </w:p>
    <w:p/>
    <w:p>
      <w:r>
        <w:t>});</w:t>
      </w:r>
    </w:p>
    <w:p/>
    <w:p>
      <w:r>
        <w:t>// In your trade execution logic</w:t>
      </w:r>
    </w:p>
    <w:p/>
    <w:p>
      <w:r>
        <w:t>async function executeTrade(from, to, amount, price, pair) {</w:t>
      </w:r>
    </w:p>
    <w:p/>
    <w:p>
      <w:r>
        <w:t>// ... existing trade logic ...</w:t>
      </w:r>
    </w:p>
    <w:p/>
    <w:p>
      <w:r>
        <w:t>// Update competition balances if user is participating</w:t>
      </w:r>
    </w:p>
    <w:p/>
    <w:p>
      <w:r>
        <w:t>const ongoingCompetitions = await Competition.find({ status: 'ongoing' });</w:t>
      </w:r>
    </w:p>
    <w:p/>
    <w:p>
      <w:r>
        <w:t>for (let competition of ongoingCompetitions) {</w:t>
      </w:r>
    </w:p>
    <w:p/>
    <w:p>
      <w:r>
        <w:t>const participant = competition.participants.find(p =&gt; p.userId === from);</w:t>
      </w:r>
    </w:p>
    <w:p/>
    <w:p>
      <w:r>
        <w:t>if (participant) {</w:t>
      </w:r>
    </w:p>
    <w:p/>
    <w:p>
      <w:r>
        <w:t>participant.currentBalance -= amount * price;</w:t>
      </w:r>
    </w:p>
    <w:p/>
    <w:p>
      <w:r>
        <w:t>await competition.save();</w:t>
      </w:r>
    </w:p>
    <w:p/>
    <w:p>
      <w:r>
        <w:t>}</w:t>
      </w:r>
    </w:p>
    <w:p/>
    <w:p>
      <w:r>
        <w:t>}</w:t>
      </w:r>
    </w:p>
    <w:p/>
    <w:p>
      <w:r>
        <w:t>}</w:t>
      </w:r>
    </w:p>
    <w:p/>
    <w:p>
      <w:r>
        <w:t>// C</w:t>
      </w:r>
    </w:p>
    <w:p/>
    <w:p>
      <w:r>
        <w:t>Certainly! Let's continue with the trading competition system and then move on to additional features and optimizations for our Kaspa DEX.</w:t>
      </w:r>
    </w:p>
    <w:p/>
    <w:p>
      <w:r>
        <w:t>24. Implement a basic trading competition system (continued):</w:t>
      </w:r>
    </w:p>
    <w:p/>
    <w:p/>
    <w:p/>
    <w:p>
      <w:r>
        <w:t>```python</w:t>
      </w:r>
    </w:p>
    <w:p>
      <w:r>
        <w:t>// Cron job to update competition status</w:t>
      </w:r>
    </w:p>
    <w:p>
      <w:r>
        <w:t>const cron = require('node-cron');</w:t>
      </w:r>
    </w:p>
    <w:p>
      <w:r>
        <w:t>cron.schedule('0 0 * * *', async () =&gt; {</w:t>
      </w:r>
    </w:p>
    <w:p>
      <w:r>
        <w:t>const now = new Date();</w:t>
      </w:r>
    </w:p>
    <w:p>
      <w:r>
        <w:t>await Competition.updateMany(</w:t>
      </w:r>
    </w:p>
    <w:p>
      <w:r>
        <w:t>{ startDate: { $lte: now }, status: 'upcoming' },</w:t>
      </w:r>
    </w:p>
    <w:p>
      <w:r>
        <w:t>{ $set: { status: 'ongoing' } }</w:t>
      </w:r>
    </w:p>
    <w:p>
      <w:r>
        <w:t>);</w:t>
      </w:r>
    </w:p>
    <w:p>
      <w:r>
        <w:t>await Competition.updateMany(</w:t>
      </w:r>
    </w:p>
    <w:p>
      <w:r>
        <w:t>{ endDate: { $lte: now }, status: 'ongoing' },</w:t>
      </w:r>
    </w:p>
    <w:p>
      <w:r>
        <w:t>{ $set: { status: 'completed' } }</w:t>
      </w:r>
    </w:p>
    <w:p>
      <w:r>
        <w:t>);</w:t>
      </w:r>
    </w:p>
    <w:p>
      <w:r>
        <w:t>});</w:t>
      </w:r>
    </w:p>
    <w:p>
      <w:r>
        <w:t>app.get('/api/competition/:id/leaderboard', async (req, res) =&gt; {</w:t>
      </w:r>
    </w:p>
    <w:p>
      <w:r>
        <w:t>const competition = await Competition.findById(req.params.id);</w:t>
      </w:r>
    </w:p>
    <w:p>
      <w:r>
        <w:t>if (!competition) {</w:t>
      </w:r>
    </w:p>
    <w:p>
      <w:r>
        <w:t>return res.status(404).json({ error: 'Competition not found' });</w:t>
      </w:r>
    </w:p>
    <w:p>
      <w:r>
        <w:t>}</w:t>
      </w:r>
    </w:p>
    <w:p>
      <w:r>
        <w:t>const leaderboard = competition.participants</w:t>
      </w:r>
    </w:p>
    <w:p>
      <w:r>
        <w:t>.sort((a, b) =&gt; b.currentBalance - a.currentBalance)</w:t>
      </w:r>
    </w:p>
    <w:p>
      <w:r>
        <w:t>.map((p, index) =&gt; ({</w:t>
      </w:r>
    </w:p>
    <w:p>
      <w:r>
        <w:t>rank: index + 1,</w:t>
      </w:r>
    </w:p>
    <w:p>
      <w:r>
        <w:t>userId: p.userId,</w:t>
      </w:r>
    </w:p>
    <w:p>
      <w:r>
        <w:t>balance: p.currentBalance,</w:t>
      </w:r>
    </w:p>
    <w:p>
      <w:r>
        <w:t>profitPercentage: ((p.currentBalance - p.initialBalance) / p.initialBalance) * 100</w:t>
      </w:r>
    </w:p>
    <w:p>
      <w:r>
        <w:t>}));</w:t>
      </w:r>
    </w:p>
    <w:p>
      <w:r>
        <w:t>res.json(leaderboard);</w:t>
      </w:r>
    </w:p>
    <w:p>
      <w:r>
        <w:t>});</w:t>
      </w:r>
    </w:p>
    <w:p>
      <w:r>
        <w:t>```</w:t>
      </w:r>
    </w:p>
    <w:p/>
    <w:p>
      <w:r>
        <w:t>25. Implement a basic staking system:</w:t>
      </w:r>
    </w:p>
    <w:p/>
    <w:p/>
    <w:p/>
    <w:p>
      <w:r>
        <w:t>```python</w:t>
      </w:r>
    </w:p>
    <w:p>
      <w:r>
        <w:t>const stakingSchema = new mongoose.Schema({</w:t>
      </w:r>
    </w:p>
    <w:p>
      <w:r>
        <w:t>userId: String,</w:t>
      </w:r>
    </w:p>
    <w:p>
      <w:r>
        <w:t>amount: Number,</w:t>
      </w:r>
    </w:p>
    <w:p>
      <w:r>
        <w:t>startDate: { type: Date, default: Date.now },</w:t>
      </w:r>
    </w:p>
    <w:p>
      <w:r>
        <w:t>endDate: Date,</w:t>
      </w:r>
    </w:p>
    <w:p>
      <w:r>
        <w:t>reward: { type: Number, default: 0 },</w:t>
      </w:r>
    </w:p>
    <w:p>
      <w:r>
        <w:t>status: { type: String, enum: ['active', 'completed'], default: 'active' }</w:t>
      </w:r>
    </w:p>
    <w:p>
      <w:r>
        <w:t>});</w:t>
      </w:r>
    </w:p>
    <w:p>
      <w:r>
        <w:t>const Staking = mongoose.model('Staking', stakingSchema);</w:t>
      </w:r>
    </w:p>
    <w:p>
      <w:r>
        <w:t>app.post('/api/stake', async (req, res) =&gt; {</w:t>
      </w:r>
    </w:p>
    <w:p>
      <w:r>
        <w:t>const { userId, amount, duration } = req.body; // duration in days</w:t>
      </w:r>
    </w:p>
    <w:p>
      <w:r>
        <w:t>const endDate = new Date();</w:t>
      </w:r>
    </w:p>
    <w:p>
      <w:r>
        <w:t>endDate.setDate(endDate.getDate() + duration);</w:t>
      </w:r>
    </w:p>
    <w:p>
      <w:r>
        <w:t>const newStake = new Staking({</w:t>
      </w:r>
    </w:p>
    <w:p>
      <w:r>
        <w:t>userId,</w:t>
      </w:r>
    </w:p>
    <w:p>
      <w:r>
        <w:t>amount,</w:t>
      </w:r>
    </w:p>
    <w:p>
      <w:r>
        <w:t>endDate</w:t>
      </w:r>
    </w:p>
    <w:p>
      <w:r>
        <w:t>});</w:t>
      </w:r>
    </w:p>
    <w:p>
      <w:r>
        <w:t>await newStake.save();</w:t>
      </w:r>
    </w:p>
    <w:p>
      <w:r>
        <w:t>res.json({ message: 'Staking successful', id: newStake._id });</w:t>
      </w:r>
    </w:p>
    <w:p>
      <w:r>
        <w:t>});</w:t>
      </w:r>
    </w:p>
    <w:p>
      <w:r>
        <w:t>app.post('/api/unstake/:id', async (req, res) =&gt; {</w:t>
      </w:r>
    </w:p>
    <w:p>
      <w:r>
        <w:t>const stake = await Staking.findById(req.params.id);</w:t>
      </w:r>
    </w:p>
    <w:p>
      <w:r>
        <w:t>if (!stake) {</w:t>
      </w:r>
    </w:p>
    <w:p>
      <w:r>
        <w:t>return res.status(404).json({ error: 'Stake not found' });</w:t>
      </w:r>
    </w:p>
    <w:p>
      <w:r>
        <w:t>}</w:t>
      </w:r>
    </w:p>
    <w:p>
      <w:r>
        <w:t>if (stake.status !== 'active') {</w:t>
      </w:r>
    </w:p>
    <w:p>
      <w:r>
        <w:t>return res.status(400).json({ error: 'Stake is not active' });</w:t>
      </w:r>
    </w:p>
    <w:p>
      <w:r>
        <w:t>}</w:t>
      </w:r>
    </w:p>
    <w:p>
      <w:r>
        <w:t>const now = new Date();</w:t>
      </w:r>
    </w:p>
    <w:p>
      <w:r>
        <w:t>const stakingDuration = (now - stake.startDate) / (1000 * 60 * 60 * 24); // in days</w:t>
      </w:r>
    </w:p>
    <w:p>
      <w:r>
        <w:t>const annualRate = 0.05; // 5% annual rate</w:t>
      </w:r>
    </w:p>
    <w:p>
      <w:r>
        <w:t>const reward = stake.amount * (annualRate / 365) * stakingDuration;</w:t>
      </w:r>
    </w:p>
    <w:p>
      <w:r>
        <w:t>stake.status = 'completed';</w:t>
      </w:r>
    </w:p>
    <w:p>
      <w:r>
        <w:t>stake.reward = reward;</w:t>
      </w:r>
    </w:p>
    <w:p>
      <w:r>
        <w:t>await stake.save();</w:t>
      </w:r>
    </w:p>
    <w:p>
      <w:r>
        <w:t>res.json({ message: 'Unstaking successful', reward });</w:t>
      </w:r>
    </w:p>
    <w:p>
      <w:r>
        <w:t>});</w:t>
      </w:r>
    </w:p>
    <w:p>
      <w:r>
        <w:t>// Cron job to calculate and distribute staking rewards</w:t>
      </w:r>
    </w:p>
    <w:p>
      <w:r>
        <w:t>cron.schedule('0 0 * * *', async () =&gt; {</w:t>
      </w:r>
    </w:p>
    <w:p>
      <w:r>
        <w:t>const activeStakes = await Staking.find({ status: 'active' });</w:t>
      </w:r>
    </w:p>
    <w:p>
      <w:r>
        <w:t>const now = new Date();</w:t>
      </w:r>
    </w:p>
    <w:p>
      <w:r>
        <w:t>for (let stake of activeStakes) {</w:t>
      </w:r>
    </w:p>
    <w:p>
      <w:r>
        <w:t>if (now &gt;= stake.endDate) {</w:t>
      </w:r>
    </w:p>
    <w:p>
      <w:r>
        <w:t>const stakingDuration = (stake.endDate - stake.startDate) / (1000 * 60 * 60 * 24);</w:t>
      </w:r>
    </w:p>
    <w:p>
      <w:r>
        <w:t>const annualRate = 0.</w:t>
      </w:r>
    </w:p>
    <w:p>
      <w:r>
        <w:t>Certainly! Let's continue with the staking system and then move on to additional features and optimizations for our Kaspa DEX.</w:t>
      </w:r>
    </w:p>
    <w:p>
      <w:r>
        <w:t>25. Implement a basic staking system (continued):</w:t>
      </w:r>
    </w:p>
    <w:p>
      <w:r>
        <w:t>```</w:t>
      </w:r>
    </w:p>
    <w:p/>
    <w:p>
      <w:r>
        <w:t>// Cron job to calculate and distribute staking rewards</w:t>
      </w:r>
    </w:p>
    <w:p/>
    <w:p>
      <w:r>
        <w:t>cron.schedule('0 0 * * *', async () =&gt; {</w:t>
      </w:r>
    </w:p>
    <w:p/>
    <w:p>
      <w:r>
        <w:t>const activeStakes = await Staking.find({ status: 'active' });</w:t>
      </w:r>
    </w:p>
    <w:p/>
    <w:p>
      <w:r>
        <w:t>const now = new Date();</w:t>
      </w:r>
    </w:p>
    <w:p/>
    <w:p>
      <w:r>
        <w:t>for (let stake of activeStakes) {</w:t>
      </w:r>
    </w:p>
    <w:p/>
    <w:p>
      <w:r>
        <w:t>if (now &gt;= stake.endDate) {</w:t>
      </w:r>
    </w:p>
    <w:p/>
    <w:p>
      <w:r>
        <w:t>const stakingDuration = (stake.endDate - stake.startDate) / (1000 * 60 * 60 * 24);</w:t>
      </w:r>
    </w:p>
    <w:p/>
    <w:p>
      <w:r>
        <w:t>const annualRate = 0.05; // 5% annual rate</w:t>
      </w:r>
    </w:p>
    <w:p/>
    <w:p>
      <w:r>
        <w:t>const reward = stake.amount * (annualRate / 365) * stakingDuration;</w:t>
      </w:r>
    </w:p>
    <w:p/>
    <w:p>
      <w:r>
        <w:t>stake.status = 'completed';</w:t>
      </w:r>
    </w:p>
    <w:p/>
    <w:p>
      <w:r>
        <w:t>stake.reward = reward;</w:t>
      </w:r>
    </w:p>
    <w:p/>
    <w:p>
      <w:r>
        <w:t>await stake.save();</w:t>
      </w:r>
    </w:p>
    <w:p/>
    <w:p>
      <w:r>
        <w:t>// Distribute reward to user (implement your own logic here)</w:t>
      </w:r>
    </w:p>
    <w:p/>
    <w:p>
      <w:r>
        <w:t>await distributeReward(stake.userId, reward);</w:t>
      </w:r>
    </w:p>
    <w:p/>
    <w:p>
      <w:r>
        <w:t>}</w:t>
      </w:r>
    </w:p>
    <w:p/>
    <w:p>
      <w:r>
        <w:t>}</w:t>
      </w:r>
    </w:p>
    <w:p/>
    <w:p>
      <w:r>
        <w:t>});</w:t>
      </w:r>
    </w:p>
    <w:p/>
    <w:p>
      <w:r>
        <w:t>async function distributeReward(userId, amount) {</w:t>
      </w:r>
    </w:p>
    <w:p/>
    <w:p>
      <w:r>
        <w:t>// Implement your reward distribution logic here</w:t>
      </w:r>
    </w:p>
    <w:p/>
    <w:p>
      <w:r>
        <w:t>// For example, you might add the reward to the user's balance</w:t>
      </w:r>
    </w:p>
    <w:p/>
    <w:p>
      <w:r>
        <w:t>await User.findByIdAndUpdate(userId, { $inc: { balance: amount } });</w:t>
      </w:r>
    </w:p>
    <w:p/>
    <w:p>
      <w:r>
        <w:t>}</w:t>
      </w:r>
    </w:p>
    <w:p/>
    <w:p/>
    <w:p/>
    <w:p>
      <w:r>
        <w:t>```python</w:t>
      </w:r>
    </w:p>
    <w:p>
      <w:r>
        <w:t>26. Implement a basic lending and borrowing system:</w:t>
      </w:r>
    </w:p>
    <w:p>
      <w:r>
        <w:t>```</w:t>
      </w:r>
    </w:p>
    <w:p/>
    <w:p>
      <w:r>
        <w:t>const lendingSchema = new mongoose.Schema({</w:t>
      </w:r>
    </w:p>
    <w:p/>
    <w:p>
      <w:r>
        <w:t>userId: String,</w:t>
      </w:r>
    </w:p>
    <w:p/>
    <w:p>
      <w:r>
        <w:t>amount: Number,</w:t>
      </w:r>
    </w:p>
    <w:p/>
    <w:p>
      <w:r>
        <w:t>interestRate: Number,</w:t>
      </w:r>
    </w:p>
    <w:p/>
    <w:p>
      <w:r>
        <w:t>startDate: { type: Date, default: Date.now },</w:t>
      </w:r>
    </w:p>
    <w:p/>
    <w:p>
      <w:r>
        <w:t>endDate: Date,</w:t>
      </w:r>
    </w:p>
    <w:p/>
    <w:p>
      <w:r>
        <w:t>status: { type: String, enum: ['active', 'repaid'], default: 'active' }</w:t>
      </w:r>
    </w:p>
    <w:p/>
    <w:p>
      <w:r>
        <w:t>});</w:t>
      </w:r>
    </w:p>
    <w:p/>
    <w:p>
      <w:r>
        <w:t>const borrowingSchema = new mongoose.Schema({</w:t>
      </w:r>
    </w:p>
    <w:p/>
    <w:p>
      <w:r>
        <w:t>userId: String,</w:t>
      </w:r>
    </w:p>
    <w:p/>
    <w:p>
      <w:r>
        <w:t>amount: Number,</w:t>
      </w:r>
    </w:p>
    <w:p/>
    <w:p>
      <w:r>
        <w:t>interestRate: Number,</w:t>
      </w:r>
    </w:p>
    <w:p/>
    <w:p>
      <w:r>
        <w:t>startDate: { type: Date, default: Date.now },</w:t>
      </w:r>
    </w:p>
    <w:p/>
    <w:p>
      <w:r>
        <w:t>endDate: Date,</w:t>
      </w:r>
    </w:p>
    <w:p/>
    <w:p>
      <w:r>
        <w:t>collateral: Number,</w:t>
      </w:r>
    </w:p>
    <w:p/>
    <w:p>
      <w:r>
        <w:t>status: { type: String, enum: ['active', 'repaid', 'liquidated'], default: 'active' }</w:t>
      </w:r>
    </w:p>
    <w:p/>
    <w:p>
      <w:r>
        <w:t>});</w:t>
      </w:r>
    </w:p>
    <w:p/>
    <w:p>
      <w:r>
        <w:t>const Lending = mongoose.model('Lending', lendingSchema);</w:t>
      </w:r>
    </w:p>
    <w:p/>
    <w:p>
      <w:r>
        <w:t>const Borrowing = mongoose.model('Borrowing', borrowingSchema);</w:t>
      </w:r>
    </w:p>
    <w:p/>
    <w:p>
      <w:r>
        <w:t>app.post('/api/lend', async (req, res) =&gt; {</w:t>
      </w:r>
    </w:p>
    <w:p/>
    <w:p>
      <w:r>
        <w:t>const { userId, amount, interestRate, duration } = req.body; // duration in days</w:t>
      </w:r>
    </w:p>
    <w:p/>
    <w:p>
      <w:r>
        <w:t>const endDate = new Date();</w:t>
      </w:r>
    </w:p>
    <w:p/>
    <w:p>
      <w:r>
        <w:t>endDate.setDate(endDate.getDate() + duration);</w:t>
      </w:r>
    </w:p>
    <w:p/>
    <w:p>
      <w:r>
        <w:t>const newLending = new Lending({</w:t>
      </w:r>
    </w:p>
    <w:p/>
    <w:p>
      <w:r>
        <w:t>userId,</w:t>
      </w:r>
    </w:p>
    <w:p/>
    <w:p>
      <w:r>
        <w:t>amount,</w:t>
      </w:r>
    </w:p>
    <w:p/>
    <w:p>
      <w:r>
        <w:t>interestRate,</w:t>
      </w:r>
    </w:p>
    <w:p/>
    <w:p>
      <w:r>
        <w:t>endDate</w:t>
      </w:r>
    </w:p>
    <w:p/>
    <w:p>
      <w:r>
        <w:t>});</w:t>
      </w:r>
    </w:p>
    <w:p/>
    <w:p>
      <w:r>
        <w:t>await newLending.save();</w:t>
      </w:r>
    </w:p>
    <w:p/>
    <w:p>
      <w:r>
        <w:t>res.json({ message: 'Lending offer created', id: newLending._id });</w:t>
      </w:r>
    </w:p>
    <w:p/>
    <w:p>
      <w:r>
        <w:t>});</w:t>
      </w:r>
    </w:p>
    <w:p/>
    <w:p>
      <w:r>
        <w:t>app.post('/api/borrow', async (req, res) =&gt; {</w:t>
      </w:r>
    </w:p>
    <w:p/>
    <w:p>
      <w:r>
        <w:t>const { userId, amount, collateral, duration } = req.body; // duration in days</w:t>
      </w:r>
    </w:p>
    <w:p/>
    <w:p>
      <w:r>
        <w:t>// Find the best lending offer (lowest interest rate)</w:t>
      </w:r>
    </w:p>
    <w:p/>
    <w:p>
      <w:r>
        <w:t>const bestOffer = await Lending.findOne({</w:t>
      </w:r>
    </w:p>
    <w:p/>
    <w:p>
      <w:r>
        <w:t>status: 'active',</w:t>
      </w:r>
    </w:p>
    <w:p/>
    <w:p>
      <w:r>
        <w:t>amount: { $gte: amount }</w:t>
      </w:r>
    </w:p>
    <w:p/>
    <w:p>
      <w:r>
        <w:t>}).sort('interestRate');</w:t>
      </w:r>
    </w:p>
    <w:p/>
    <w:p>
      <w:r>
        <w:t>if (!bestOffer) {</w:t>
      </w:r>
    </w:p>
    <w:p/>
    <w:p>
      <w:r>
        <w:t>return res.status(400).json({ error: 'No suitable lending offer found' });</w:t>
      </w:r>
    </w:p>
    <w:p/>
    <w:p>
      <w:r>
        <w:t>}</w:t>
      </w:r>
    </w:p>
    <w:p/>
    <w:p>
      <w:r>
        <w:t>const endDate = new Date();</w:t>
      </w:r>
    </w:p>
    <w:p/>
    <w:p>
      <w:r>
        <w:t>endDate.setDate(endDate.getDate() + duration);</w:t>
      </w:r>
    </w:p>
    <w:p/>
    <w:p>
      <w:r>
        <w:t>const newBorrowing = new Borrowing({</w:t>
      </w:r>
    </w:p>
    <w:p/>
    <w:p>
      <w:r>
        <w:t>userId,</w:t>
      </w:r>
    </w:p>
    <w:p/>
    <w:p>
      <w:r>
        <w:t>amount,</w:t>
      </w:r>
    </w:p>
    <w:p/>
    <w:p>
      <w:r>
        <w:t>interestRate: bestOffer.interestRate,</w:t>
      </w:r>
    </w:p>
    <w:p/>
    <w:p>
      <w:r>
        <w:t>endDate,</w:t>
      </w:r>
    </w:p>
    <w:p/>
    <w:p>
      <w:r>
        <w:t>collateral</w:t>
      </w:r>
    </w:p>
    <w:p/>
    <w:p>
      <w:r>
        <w:t>});</w:t>
      </w:r>
    </w:p>
    <w:p/>
    <w:p>
      <w:r>
        <w:t>await newBorrowing.save();</w:t>
      </w:r>
    </w:p>
    <w:p/>
    <w:p>
      <w:r>
        <w:t>// Update the lending offer</w:t>
      </w:r>
    </w:p>
    <w:p/>
    <w:p>
      <w:r>
        <w:t>bestOffer.amount -= amount;</w:t>
      </w:r>
    </w:p>
    <w:p/>
    <w:p>
      <w:r>
        <w:t>if (bestOffer.amount === 0) {</w:t>
      </w:r>
    </w:p>
    <w:p/>
    <w:p>
      <w:r>
        <w:t>bestOffer.status = 'repaid';</w:t>
      </w:r>
    </w:p>
    <w:p/>
    <w:p>
      <w:r>
        <w:t>}</w:t>
      </w:r>
    </w:p>
    <w:p/>
    <w:p>
      <w:r>
        <w:t>await bestOffer.save();</w:t>
      </w:r>
    </w:p>
    <w:p/>
    <w:p>
      <w:r>
        <w:t>res.json({ message: 'Borrowing successful',</w:t>
      </w:r>
    </w:p>
    <w:p/>
    <w:p>
      <w:r>
        <w:t>Certainly! Let's continue with the lending and borrowing system and then move on to additional features and optimizations for our Kaspa DEX.</w:t>
      </w:r>
    </w:p>
    <w:p/>
    <w:p>
      <w:r>
        <w:t>26. Implement a basic lending and borrowing system (continued):</w:t>
      </w:r>
    </w:p>
    <w:p/>
    <w:p/>
    <w:p/>
    <w:p>
      <w:r>
        <w:t>```python</w:t>
      </w:r>
    </w:p>
    <w:p>
      <w:r>
        <w:t>res.json({ message: 'Borrowing successful', id: newBorrowing._id });</w:t>
      </w:r>
    </w:p>
    <w:p>
      <w:r>
        <w:t>});</w:t>
      </w:r>
    </w:p>
    <w:p>
      <w:r>
        <w:t>app.post('/api/repay/:id', async (req, res) =&gt; {</w:t>
      </w:r>
    </w:p>
    <w:p>
      <w:r>
        <w:t>const borrowing = await Borrowing.findById(req.params.id);</w:t>
      </w:r>
    </w:p>
    <w:p>
      <w:r>
        <w:t>if (!borrowing || borrowing.status !== 'active') {</w:t>
      </w:r>
    </w:p>
    <w:p>
      <w:r>
        <w:t>return res.status(400).json({ error: 'Invalid borrowing' });</w:t>
      </w:r>
    </w:p>
    <w:p>
      <w:r>
        <w:t>}</w:t>
      </w:r>
    </w:p>
    <w:p>
      <w:r>
        <w:t>const { amount } = req.body;</w:t>
      </w:r>
    </w:p>
    <w:p>
      <w:r>
        <w:t>const interestDue = calculateInterest(borrowing);</w:t>
      </w:r>
    </w:p>
    <w:p>
      <w:r>
        <w:t>const totalDue = borrowing.amount + interestDue;</w:t>
      </w:r>
    </w:p>
    <w:p>
      <w:r>
        <w:t>if (amount &lt; totalDue) {</w:t>
      </w:r>
    </w:p>
    <w:p>
      <w:r>
        <w:t>return res.status(400).json({ error: 'Insufficient repayment amount' });</w:t>
      </w:r>
    </w:p>
    <w:p>
      <w:r>
        <w:t>}</w:t>
      </w:r>
    </w:p>
    <w:p>
      <w:r>
        <w:t>borrowing.status = 'repaid';</w:t>
      </w:r>
    </w:p>
    <w:p>
      <w:r>
        <w:t>await borrowing.save();</w:t>
      </w:r>
    </w:p>
    <w:p>
      <w:r>
        <w:t>// Return collateral to the borrower</w:t>
      </w:r>
    </w:p>
    <w:p>
      <w:r>
        <w:t>await User.findByIdAndUpdate(borrowing.userId, { $inc: { balance: borrowing.collateral } });</w:t>
      </w:r>
    </w:p>
    <w:p>
      <w:r>
        <w:t>res.json({ message: 'Loan repaid successfully' });</w:t>
      </w:r>
    </w:p>
    <w:p>
      <w:r>
        <w:t>});</w:t>
      </w:r>
    </w:p>
    <w:p>
      <w:r>
        <w:t>function calculateInterest(borrowing) {</w:t>
      </w:r>
    </w:p>
    <w:p>
      <w:r>
        <w:t>const now = new Date();</w:t>
      </w:r>
    </w:p>
    <w:p>
      <w:r>
        <w:t>const daysElapsed = (now - borrowing.startDate) / (1000 * 60 * 60 * 24);</w:t>
      </w:r>
    </w:p>
    <w:p>
      <w:r>
        <w:t>return borrowing.amount * (borrowing.interestRate / 365) * daysElapsed;</w:t>
      </w:r>
    </w:p>
    <w:p>
      <w:r>
        <w:t>}</w:t>
      </w:r>
    </w:p>
    <w:p>
      <w:r>
        <w:t>// Cron job to check for liquidations</w:t>
      </w:r>
    </w:p>
    <w:p>
      <w:r>
        <w:t>cron.schedule('0 * * * *', async () =&gt; { // Run every hour</w:t>
      </w:r>
    </w:p>
    <w:p>
      <w:r>
        <w:t>const activeBorrowings = await Borrowing.find({ status: 'active' });</w:t>
      </w:r>
    </w:p>
    <w:p>
      <w:r>
        <w:t>const currentPrice = await getCurrentKaspaPrice(); // Implement this function</w:t>
      </w:r>
    </w:p>
    <w:p>
      <w:r>
        <w:t>for (let borrowing of activeBorrowings) {</w:t>
      </w:r>
    </w:p>
    <w:p>
      <w:r>
        <w:t>const collateralValue = borrowing.collateral * currentPrice;</w:t>
      </w:r>
    </w:p>
    <w:p>
      <w:r>
        <w:t>const loanValue = borrowing.amount + calculateInterest(borrowing);</w:t>
      </w:r>
    </w:p>
    <w:p>
      <w:r>
        <w:t>if (collateralValue &lt; loanValue * 1.5) { // Liquidation threshold</w:t>
      </w:r>
    </w:p>
    <w:p>
      <w:r>
        <w:t>borrowing.status = 'liquidated';</w:t>
      </w:r>
    </w:p>
    <w:p>
      <w:r>
        <w:t>await borrowing.save();</w:t>
      </w:r>
    </w:p>
    <w:p>
      <w:r>
        <w:t>// Implement liquidation logic here</w:t>
      </w:r>
    </w:p>
    <w:p>
      <w:r>
        <w:t>await liquidateBorrowing(borrowing, currentPrice);</w:t>
      </w:r>
    </w:p>
    <w:p>
      <w:r>
        <w:t>}</w:t>
      </w:r>
    </w:p>
    <w:p>
      <w:r>
        <w:t>}</w:t>
      </w:r>
    </w:p>
    <w:p>
      <w:r>
        <w:t>});</w:t>
      </w:r>
    </w:p>
    <w:p>
      <w:r>
        <w:t>async function liquidateBorrowing(borrowing, currentPrice) {</w:t>
      </w:r>
    </w:p>
    <w:p>
      <w:r>
        <w:t>const collateralValue = borrowing.collateral * currentPrice;</w:t>
      </w:r>
    </w:p>
    <w:p>
      <w:r>
        <w:t>const loanValue = borrowing.amount + calculateInterest(borrowing);</w:t>
      </w:r>
    </w:p>
    <w:p>
      <w:r>
        <w:t>// Sell collateral to cover the loan</w:t>
      </w:r>
    </w:p>
    <w:p>
      <w:r>
        <w:t>const collateralToSell = Math.min(borrowing.collateral, loanValue / currentPrice);</w:t>
      </w:r>
    </w:p>
    <w:p>
      <w:r>
        <w:t>// Implement the logic to sell the collateral on the DEX</w:t>
      </w:r>
    </w:p>
    <w:p>
      <w:r>
        <w:t>await sellOnDEX('KAS', collateralToSell);</w:t>
      </w:r>
    </w:p>
    <w:p>
      <w:r>
        <w:t>// If there's any collateral left, return it to the borrower</w:t>
      </w:r>
    </w:p>
    <w:p>
      <w:r>
        <w:t>const remainingCollateral = borrowing.collateral - collateralToSell;</w:t>
      </w:r>
    </w:p>
    <w:p>
      <w:r>
        <w:t>if (remainingCollateral &gt; 0) {</w:t>
      </w:r>
    </w:p>
    <w:p>
      <w:r>
        <w:t>await User.findByIdAndUpdate(borrowing.userId, { $inc: { balance: remainingCollateral } });</w:t>
      </w:r>
    </w:p>
    <w:p>
      <w:r>
        <w:t>}</w:t>
      </w:r>
    </w:p>
    <w:p>
      <w:r>
        <w:t>}</w:t>
      </w:r>
    </w:p>
    <w:p>
      <w:r>
        <w:t>```</w:t>
      </w:r>
    </w:p>
    <w:p/>
    <w:p>
      <w:r>
        <w:t>27. Implement a basic insurance fund:</w:t>
      </w:r>
    </w:p>
    <w:p/>
    <w:p/>
    <w:p/>
    <w:p>
      <w:r>
        <w:t>```python</w:t>
      </w:r>
    </w:p>
    <w:p>
      <w:r>
        <w:t>const insuranceFundSchema = new mongoose.Schema({</w:t>
      </w:r>
    </w:p>
    <w:p>
      <w:r>
        <w:t>balance: { type: Number, default: 0 },</w:t>
      </w:r>
    </w:p>
    <w:p>
      <w:r>
        <w:t>contributions: [{</w:t>
      </w:r>
    </w:p>
    <w:p>
      <w:r>
        <w:t>userId: String,</w:t>
      </w:r>
    </w:p>
    <w:p>
      <w:r>
        <w:t>amount: Number,</w:t>
      </w:r>
    </w:p>
    <w:p>
      <w:r>
        <w:t>date: { type: Date, default: Date.now }</w:t>
      </w:r>
    </w:p>
    <w:p>
      <w:r>
        <w:t>}],</w:t>
      </w:r>
    </w:p>
    <w:p>
      <w:r>
        <w:t>payouts: [{</w:t>
      </w:r>
    </w:p>
    <w:p>
      <w:r>
        <w:t>userId: String,</w:t>
      </w:r>
    </w:p>
    <w:p>
      <w:r>
        <w:t>amount: Number,</w:t>
      </w:r>
    </w:p>
    <w:p>
      <w:r>
        <w:t>reason: String,</w:t>
      </w:r>
    </w:p>
    <w:p>
      <w:r>
        <w:t>date: { type: Date, default: Date.now }</w:t>
      </w:r>
    </w:p>
    <w:p>
      <w:r>
        <w:t>}]</w:t>
      </w:r>
    </w:p>
    <w:p>
      <w:r>
        <w:t>});</w:t>
      </w:r>
    </w:p>
    <w:p>
      <w:r>
        <w:t>const InsuranceFund = mongoose.model('InsuranceFund', insuranceFundSchema);</w:t>
      </w:r>
    </w:p>
    <w:p>
      <w:r>
        <w:t>// Initialize the insurance fund if it doesn't exist</w:t>
      </w:r>
    </w:p>
    <w:p>
      <w:r>
        <w:t>async function initializeInsuranceFund() {</w:t>
      </w:r>
    </w:p>
    <w:p>
      <w:r>
        <w:t>const fund = await</w:t>
      </w:r>
    </w:p>
    <w:p>
      <w:r>
        <w:t>Certainly! Let's continue with the implementation of the insurance fund and then move on to additional features and optimizations for our Kaspa DEX.</w:t>
      </w:r>
    </w:p>
    <w:p>
      <w:r>
        <w:t>27. Implement a basic insurance fund (continued):</w:t>
      </w:r>
    </w:p>
    <w:p>
      <w:r>
        <w:t>```</w:t>
      </w:r>
    </w:p>
    <w:p/>
    <w:p>
      <w:r>
        <w:t>// Initialize the insurance fund if it doesn't exist</w:t>
      </w:r>
    </w:p>
    <w:p/>
    <w:p>
      <w:r>
        <w:t>async function initializeInsuranceFund() {</w:t>
      </w:r>
    </w:p>
    <w:p/>
    <w:p>
      <w:r>
        <w:t>const fund = await InsuranceFund.findOne();</w:t>
      </w:r>
    </w:p>
    <w:p/>
    <w:p>
      <w:r>
        <w:t>if (!fund) {</w:t>
      </w:r>
    </w:p>
    <w:p/>
    <w:p>
      <w:r>
        <w:t>await new InsuranceFund().save();</w:t>
      </w:r>
    </w:p>
    <w:p/>
    <w:p>
      <w:r>
        <w:t>}</w:t>
      </w:r>
    </w:p>
    <w:p/>
    <w:p>
      <w:r>
        <w:t>}</w:t>
      </w:r>
    </w:p>
    <w:p/>
    <w:p>
      <w:r>
        <w:t>initializeInsuranceFund();</w:t>
      </w:r>
    </w:p>
    <w:p/>
    <w:p>
      <w:r>
        <w:t>app.post('/api/insurance/contribute', async (req, res) =&gt; {</w:t>
      </w:r>
    </w:p>
    <w:p/>
    <w:p>
      <w:r>
        <w:t>const { userId, amount } = req.body;</w:t>
      </w:r>
    </w:p>
    <w:p/>
    <w:p>
      <w:r>
        <w:t>const fund = await InsuranceFund.findOne();</w:t>
      </w:r>
    </w:p>
    <w:p/>
    <w:p>
      <w:r>
        <w:t>fund.balance += amount;</w:t>
      </w:r>
    </w:p>
    <w:p/>
    <w:p>
      <w:r>
        <w:t>fund.contributions.push({ userId, amount });</w:t>
      </w:r>
    </w:p>
    <w:p/>
    <w:p>
      <w:r>
        <w:t>await fund.save();</w:t>
      </w:r>
    </w:p>
    <w:p/>
    <w:p>
      <w:r>
        <w:t>res.json({ message: 'Contribution successful', newBalance: fund.balance });</w:t>
      </w:r>
    </w:p>
    <w:p/>
    <w:p>
      <w:r>
        <w:t>});</w:t>
      </w:r>
    </w:p>
    <w:p/>
    <w:p>
      <w:r>
        <w:t>app.post('/api/insurance/claim', async (req, res) =&gt; {</w:t>
      </w:r>
    </w:p>
    <w:p/>
    <w:p>
      <w:r>
        <w:t>const { userId, amount, reason } = req.body;</w:t>
      </w:r>
    </w:p>
    <w:p/>
    <w:p>
      <w:r>
        <w:t>const fund = await InsuranceFund.findOne();</w:t>
      </w:r>
    </w:p>
    <w:p/>
    <w:p>
      <w:r>
        <w:t>if (fund.balance &lt; amount) {</w:t>
      </w:r>
    </w:p>
    <w:p/>
    <w:p>
      <w:r>
        <w:t>return res.status(400).json({ error: 'Insufficient funds in the insurance pool' });</w:t>
      </w:r>
    </w:p>
    <w:p/>
    <w:p>
      <w:r>
        <w:t>}</w:t>
      </w:r>
    </w:p>
    <w:p/>
    <w:p>
      <w:r>
        <w:t>fund.balance -= amount;</w:t>
      </w:r>
    </w:p>
    <w:p/>
    <w:p>
      <w:r>
        <w:t>fund.payouts.push({ userId, amount, reason });</w:t>
      </w:r>
    </w:p>
    <w:p/>
    <w:p>
      <w:r>
        <w:t>await fund.save();</w:t>
      </w:r>
    </w:p>
    <w:p/>
    <w:p>
      <w:r>
        <w:t>// Transfer the claimed amount to the user</w:t>
      </w:r>
    </w:p>
    <w:p/>
    <w:p>
      <w:r>
        <w:t>await User.findByIdAndUpdate(userId, { $inc: { balance: amount } });</w:t>
      </w:r>
    </w:p>
    <w:p/>
    <w:p>
      <w:r>
        <w:t>res.json({ message: 'Claim processed successfully', newBalance: fund.balance });</w:t>
      </w:r>
    </w:p>
    <w:p/>
    <w:p>
      <w:r>
        <w:t>});</w:t>
      </w:r>
    </w:p>
    <w:p/>
    <w:p>
      <w:r>
        <w:t>// Use the insurance fund in case of liquidations</w:t>
      </w:r>
    </w:p>
    <w:p/>
    <w:p>
      <w:r>
        <w:t>async function liquidateBorrowing(borrowing, currentPrice) {</w:t>
      </w:r>
    </w:p>
    <w:p/>
    <w:p>
      <w:r>
        <w:t>// ... (previous liquidation logic)</w:t>
      </w:r>
    </w:p>
    <w:p/>
    <w:p>
      <w:r>
        <w:t>const collateralValue = borrowing.collateral * currentPrice;</w:t>
      </w:r>
    </w:p>
    <w:p/>
    <w:p>
      <w:r>
        <w:t>const loanValue = borrowing.amount + calculateInterest(borrowing);</w:t>
      </w:r>
    </w:p>
    <w:p/>
    <w:p>
      <w:r>
        <w:t>const shortfall = Math.max(0, loanValue - collateralValue);</w:t>
      </w:r>
    </w:p>
    <w:p/>
    <w:p>
      <w:r>
        <w:t>if (shortfall &gt; 0) {</w:t>
      </w:r>
    </w:p>
    <w:p/>
    <w:p>
      <w:r>
        <w:t>const fund = await InsuranceFund.findOne();</w:t>
      </w:r>
    </w:p>
    <w:p/>
    <w:p>
      <w:r>
        <w:t>const coverageAmount = Math.min(shortfall, fund.balance);</w:t>
      </w:r>
    </w:p>
    <w:p/>
    <w:p>
      <w:r>
        <w:t>if (coverageAmount &gt; 0) {</w:t>
      </w:r>
    </w:p>
    <w:p/>
    <w:p>
      <w:r>
        <w:t>fund.balance -= coverageAmount;</w:t>
      </w:r>
    </w:p>
    <w:p/>
    <w:p>
      <w:r>
        <w:t>fund.payouts.push({</w:t>
      </w:r>
    </w:p>
    <w:p/>
    <w:p>
      <w:r>
        <w:t>userId: borrowing.userId,</w:t>
      </w:r>
    </w:p>
    <w:p/>
    <w:p>
      <w:r>
        <w:t>amount: coverageAmount,</w:t>
      </w:r>
    </w:p>
    <w:p/>
    <w:p>
      <w:r>
        <w:t>reason: 'Liquidation coverage'</w:t>
      </w:r>
    </w:p>
    <w:p/>
    <w:p>
      <w:r>
        <w:t>});</w:t>
      </w:r>
    </w:p>
    <w:p/>
    <w:p>
      <w:r>
        <w:t>await fund.save();</w:t>
      </w:r>
    </w:p>
    <w:p/>
    <w:p>
      <w:r>
        <w:t>}</w:t>
      </w:r>
    </w:p>
    <w:p/>
    <w:p>
      <w:r>
        <w:t>}</w:t>
      </w:r>
    </w:p>
    <w:p/>
    <w:p>
      <w:r>
        <w:t>}</w:t>
      </w:r>
    </w:p>
    <w:p/>
    <w:p/>
    <w:p/>
    <w:p>
      <w:r>
        <w:t>```python</w:t>
      </w:r>
    </w:p>
    <w:p>
      <w:r>
        <w:t>28. Implement a basic governance system:</w:t>
      </w:r>
    </w:p>
    <w:p>
      <w:r>
        <w:t>```</w:t>
      </w:r>
    </w:p>
    <w:p/>
    <w:p>
      <w:r>
        <w:t>const proposalSchema = new mongoose.Schema({</w:t>
      </w:r>
    </w:p>
    <w:p/>
    <w:p>
      <w:r>
        <w:t>title: String,</w:t>
      </w:r>
    </w:p>
    <w:p/>
    <w:p>
      <w:r>
        <w:t>description: String,</w:t>
      </w:r>
    </w:p>
    <w:p/>
    <w:p>
      <w:r>
        <w:t>creator: String,</w:t>
      </w:r>
    </w:p>
    <w:p/>
    <w:p>
      <w:r>
        <w:t>startDate: Date,</w:t>
      </w:r>
    </w:p>
    <w:p/>
    <w:p>
      <w:r>
        <w:t>endDate: Date,</w:t>
      </w:r>
    </w:p>
    <w:p/>
    <w:p>
      <w:r>
        <w:t>options: [String],</w:t>
      </w:r>
    </w:p>
    <w:p/>
    <w:p>
      <w:r>
        <w:t>votes: [{</w:t>
      </w:r>
    </w:p>
    <w:p/>
    <w:p>
      <w:r>
        <w:t>userId: String,</w:t>
      </w:r>
    </w:p>
    <w:p/>
    <w:p>
      <w:r>
        <w:t>option: String,</w:t>
      </w:r>
    </w:p>
    <w:p/>
    <w:p>
      <w:r>
        <w:t>weight: Number</w:t>
      </w:r>
    </w:p>
    <w:p/>
    <w:p>
      <w:r>
        <w:t>}],</w:t>
      </w:r>
    </w:p>
    <w:p/>
    <w:p>
      <w:r>
        <w:t>status: { type: String, enum: ['active', 'passed', 'rejected'], default: 'active' }</w:t>
      </w:r>
    </w:p>
    <w:p/>
    <w:p>
      <w:r>
        <w:t>});</w:t>
      </w:r>
    </w:p>
    <w:p/>
    <w:p>
      <w:r>
        <w:t>const Proposal = mongoose.model('Proposal', proposalSchema);</w:t>
      </w:r>
    </w:p>
    <w:p/>
    <w:p>
      <w:r>
        <w:t>app.post('/api/governance/propose', async (req, res) =&gt; {</w:t>
      </w:r>
    </w:p>
    <w:p/>
    <w:p>
      <w:r>
        <w:t>const { title, description, creator, options, duration } = req.body;</w:t>
      </w:r>
    </w:p>
    <w:p/>
    <w:p>
      <w:r>
        <w:t>const startDate = new Date();</w:t>
      </w:r>
    </w:p>
    <w:p/>
    <w:p>
      <w:r>
        <w:t>const endDate = new Date(startDate.getTime() + duration * 24 * 60 * 60 * 1000);</w:t>
      </w:r>
    </w:p>
    <w:p/>
    <w:p>
      <w:r>
        <w:t>const newProposal = new Proposal({</w:t>
      </w:r>
    </w:p>
    <w:p/>
    <w:p>
      <w:r>
        <w:t>title,</w:t>
      </w:r>
    </w:p>
    <w:p/>
    <w:p>
      <w:r>
        <w:t>description,</w:t>
      </w:r>
    </w:p>
    <w:p/>
    <w:p>
      <w:r>
        <w:t>creator,</w:t>
      </w:r>
    </w:p>
    <w:p/>
    <w:p>
      <w:r>
        <w:t>startDate,</w:t>
      </w:r>
    </w:p>
    <w:p/>
    <w:p>
      <w:r>
        <w:t>endDate,</w:t>
      </w:r>
    </w:p>
    <w:p/>
    <w:p>
      <w:r>
        <w:t>options</w:t>
      </w:r>
    </w:p>
    <w:p/>
    <w:p>
      <w:r>
        <w:t>});</w:t>
      </w:r>
    </w:p>
    <w:p/>
    <w:p>
      <w:r>
        <w:t>await newProposal.save();</w:t>
      </w:r>
    </w:p>
    <w:p/>
    <w:p>
      <w:r>
        <w:t>res.json({ message: 'Proposal created successfully', id: newProposal._id });</w:t>
      </w:r>
    </w:p>
    <w:p/>
    <w:p>
      <w:r>
        <w:t>});</w:t>
      </w:r>
    </w:p>
    <w:p/>
    <w:p>
      <w:r>
        <w:t>app.post('/api/governance/vote/:id', async (req, res) =&gt; {</w:t>
      </w:r>
    </w:p>
    <w:p/>
    <w:p>
      <w:r>
        <w:t>const { userId, option, weight } = req.body;</w:t>
      </w:r>
    </w:p>
    <w:p/>
    <w:p>
      <w:r>
        <w:t>const proposal = await Proposal.findById(req.params.id);</w:t>
      </w:r>
    </w:p>
    <w:p/>
    <w:p>
      <w:r>
        <w:t>if (!proposal || proposal.status !== 'active') {</w:t>
      </w:r>
    </w:p>
    <w:p/>
    <w:p>
      <w:r>
        <w:t>return res.status(</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